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namibia_test.txt</w:t>
      </w:r>
    </w:p>
    <w:p>
      <w:r>
        <w:t>RAPID INTEGRATED ASSESSMENT   NAMIBIA SDG PROFILE CARD (updated on 17 December 2015)</w:t>
        <w:br/>
        <w:br/>
        <w:t>REGION                      AFRICA</w:t>
        <w:br/>
        <w:t xml:space="preserve">                            127 (2014)</w:t>
        <w:br/>
        <w:t>HDI/Rank                    0.352</w:t>
        <w:br/>
        <w:br/>
        <w:t>Inequality adjusted HDI     Upper middle income</w:t>
        <w:br/>
        <w:t xml:space="preserve">                            US$ 5,588.97 (2014)</w:t>
        <w:br/>
        <w:t>Nationally established MPI  2.3 million (2014)</w:t>
        <w:br/>
        <w:br/>
        <w:t>Income Level</w:t>
        <w:br/>
        <w:t>GDP Per capita</w:t>
        <w:br/>
        <w:t>Population size</w:t>
        <w:br/>
        <w:br/>
        <w:t xml:space="preserve">            SDGs                     Thematic                            National Development Plan              Identify National Indicators     Institution     Any relevant comment</w:t>
        <w:br/>
        <w:t xml:space="preserve">        Goals/Targets                Area/Sector, as        Identify closest Goal/Target presented in Document    for the Specific Targets    Responsible for    related to this priority</w:t>
        <w:br/>
        <w:t xml:space="preserve">                                     Identified in Key</w:t>
        <w:br/>
        <w:t xml:space="preserve">         Goal 1. End poverty in all  Government               addressing the issues in the corresponding SDG                                       Target           target area in the</w:t>
        <w:br/>
        <w:t xml:space="preserve">         its forms everywhere        Planning                                     Goal/Target                                                 implementation     National Development</w:t>
        <w:br/>
        <w:t xml:space="preserve">         1.1 By 2030, eradicate      Documents                                                                                                (line ministries)</w:t>
        <w:br/>
        <w:t xml:space="preserve">         extreme poverty for all                        By 2017, the proportion of severely poor                                                                           Plan?</w:t>
        <w:br/>
        <w:t xml:space="preserve">         people everywhere,          Reducing extreme   individuals has dropped from 15.8% in 2009/10</w:t>
        <w:br/>
        <w:t xml:space="preserve">         currently measured as       poverty            to below 10%.                                            The poorest 25%'s            National</w:t>
        <w:br/>
        <w:t xml:space="preserve">         people living on less than                                                                                 share of total            Planning</w:t>
        <w:br/>
        <w:t>People   $1.25 a day                                                                                                income                    Commission</w:t>
        <w:br/>
        <w:br/>
        <w:t xml:space="preserve">                                                                                                                 Gini coefficient             Ministry of</w:t>
        <w:br/>
        <w:t xml:space="preserve">                                                                                                                 Ratio of per capita          Gender Equality</w:t>
        <w:br/>
        <w:t xml:space="preserve">                                                                                                                                              and Child</w:t>
        <w:br/>
        <w:t xml:space="preserve">                                                                                                                    income of the             Welfare</w:t>
        <w:br/>
        <w:t xml:space="preserve">                                                                                                                    poorest income</w:t>
        <w:br/>
        <w:t xml:space="preserve">                                                                                                                    group to that of the</w:t>
        <w:br/>
        <w:t xml:space="preserve">                                                                                                                    richest</w:t>
        <w:br/>
        <w:t xml:space="preserve">                                                                                                                 Ratio of per capita</w:t>
        <w:br/>
        <w:t xml:space="preserve">                                                                                                                    income of the</w:t>
        <w:br/>
        <w:t xml:space="preserve">                                                                                                                    poorest region to</w:t>
        <w:br/>
        <w:t xml:space="preserve">                                                                                                                    that of the richest</w:t>
        <w:br/>
        <w:br/>
        <w:t xml:space="preserve">                                                                                                                                                                 page 1</w:t>
        <w:br/>
        <w:t xml:space="preserve"> 1.2 By 2030, reduce at          Education &amp; Skills  Provision of 100 free, Government-run,          Children in early      Ministry of</w:t>
        <w:br/>
        <w:t>least by half the proportion                        strategically located ECD (early childhood         childhood           Education,</w:t>
        <w:br/>
        <w:t>of men, women and                                   development) centres by 2017, focusing on the      development         Ministry of</w:t>
        <w:br/>
        <w:t>children of all ages living in                      poorest sections of society                        programmes          Gender Equality</w:t>
        <w:br/>
        <w:t>poverty in all its dimensions                                                                                              and Child</w:t>
        <w:br/>
        <w:t>according to national                                                                                                      Welfare</w:t>
        <w:br/>
        <w:t>definitions</w:t>
        <w:br/>
        <w:t xml:space="preserve">                                                                                                                           Ministry of</w:t>
        <w:br/>
        <w:t xml:space="preserve">                                Reducing extreme Expand the social protection system to cover       N/A                    Gender Equality</w:t>
        <w:br/>
        <w:t xml:space="preserve">                                                                                                                           and Child</w:t>
        <w:br/>
        <w:t xml:space="preserve">                                poverty             children in all poor households                                        Welfare</w:t>
        <w:br/>
        <w:br/>
        <w:t xml:space="preserve">                                                    Expand the school feeding programme to Early    Number of ECD          Ministry of</w:t>
        <w:br/>
        <w:t xml:space="preserve">                                                    Childhood Development centres                      centers receiving   Education,</w:t>
        <w:br/>
        <w:t xml:space="preserve">                                                                                                       GRN school feeding  Ministry of</w:t>
        <w:br/>
        <w:t xml:space="preserve">                                                                                                                           Gender Equality</w:t>
        <w:br/>
        <w:t xml:space="preserve">                                                                                                                           and Child</w:t>
        <w:br/>
        <w:t xml:space="preserve">                                                                                                                           Welfare</w:t>
        <w:br/>
        <w:br/>
        <w:t xml:space="preserve">                                                    Expand and increase social grants                                      Ministry of</w:t>
        <w:br/>
        <w:t xml:space="preserve">                                                                                                                           Gender Equality</w:t>
        <w:br/>
        <w:t xml:space="preserve">                                                                                                    N/A                    and Child</w:t>
        <w:br/>
        <w:t xml:space="preserve">                                                                                                                           Welfare</w:t>
        <w:br/>
        <w:br/>
        <w:t xml:space="preserve">                                                    Improve access to basic infrastructure by       N/A</w:t>
        <w:br/>
        <w:t xml:space="preserve">                                                    innovative ways</w:t>
        <w:br/>
        <w:br/>
        <w:t xml:space="preserve">                                                                                                                                            page 2</w:t>
        <w:br/>
        <w:t xml:space="preserve"> 1.3 Implement nationally      Reducing extreme  Strengthen and expand the social protection       Percentage of             Ministry of</w:t>
        <w:br/>
        <w:t>appropriate social            poverty           system                                               people aged 60+        Gender Equality</w:t>
        <w:br/>
        <w:t>protection systems and                                                                               receiving an old age   and Child</w:t>
        <w:br/>
        <w:t>measures for all, including                     By 2017, Namibians have access to a quality          grant                  Welfare</w:t>
        <w:br/>
        <w:t>floors, and by 2030 achieve                     health system, both in terms of prevention,</w:t>
        <w:br/>
        <w:t>substantial coverage of the                     cure, and rehabilitation, characterised by an     Number of                 Ministry of</w:t>
        <w:br/>
        <w:t>poor and the vulnerable                         improvement in healthy adjusted life expectancy      beneficiaries,         Health and</w:t>
        <w:br/>
        <w:t xml:space="preserve">                                                (HALE) from baseline of 57 (2011) to 59 in 2017      Maintenance Grant      Social Services</w:t>
        <w:br/>
        <w:t>1.4 By 2030, ensure that all  Health            (according to the World Health Organisation).</w:t>
        <w:br/>
        <w:t>men and women, in                                                                                 Number of</w:t>
        <w:br/>
        <w:t>particular the poor and the                                                                          beneficiaries, Foster</w:t>
        <w:br/>
        <w:t>vulnerable, have equal                                                                               Care Grant</w:t>
        <w:br/>
        <w:t>rights to economic</w:t>
        <w:br/>
        <w:t>resources, as well as                                                                             Grant coverage for</w:t>
        <w:br/>
        <w:t>access to basic services,                                                                            people living with</w:t>
        <w:br/>
        <w:t>ownership and control over                                                                           disabilities</w:t>
        <w:br/>
        <w:t>land and other forms of</w:t>
        <w:br/>
        <w:t>property, inheritance,                                                                            Number of</w:t>
        <w:br/>
        <w:t>natural resources,                                                                                   registered war</w:t>
        <w:br/>
        <w:t>appropriate new technology                                                                           veterans</w:t>
        <w:br/>
        <w:t>and financial services,</w:t>
        <w:br/>
        <w:t>including microfinance                                                                            Infant mortality rate</w:t>
        <w:br/>
        <w:t xml:space="preserve">                                                                                                     (per 1,000 births)</w:t>
        <w:br/>
        <w:br/>
        <w:t xml:space="preserve">                                                                                                  Number of people</w:t>
        <w:br/>
        <w:t xml:space="preserve">                                                                                                     with advanced HIV</w:t>
        <w:br/>
        <w:t xml:space="preserve">                                                                                                     infection receiving</w:t>
        <w:br/>
        <w:t xml:space="preserve">                                                                                                     anti-retroviral</w:t>
        <w:br/>
        <w:t xml:space="preserve">                                                                                                     therapy</w:t>
        <w:br/>
        <w:br/>
        <w:t xml:space="preserve">                                                                                                  Malaria mortality</w:t>
        <w:br/>
        <w:t xml:space="preserve">                                                                                                     (per 100,000</w:t>
        <w:br/>
        <w:t xml:space="preserve">                                                                                                     population)</w:t>
        <w:br/>
        <w:br/>
        <w:t xml:space="preserve">                                                                                                  HIV prevalence</w:t>
        <w:br/>
        <w:t xml:space="preserve">                                                                                                     among pregnant</w:t>
        <w:br/>
        <w:t xml:space="preserve">                                                                                                     women (%)</w:t>
        <w:br/>
        <w:br/>
        <w:t xml:space="preserve">                              Reducing extreme  Identify the households concerned (extremely      N/A                       Ministry of</w:t>
        <w:br/>
        <w:t xml:space="preserve">                              poverty           poor households that do not benefit from                                    Gender Equality</w:t>
        <w:br/>
        <w:t xml:space="preserve">                                                existing social grants) and design support                                  and Child</w:t>
        <w:br/>
        <w:t xml:space="preserve">                                                mechanisms that assist them in moving up the                                Welfare</w:t>
        <w:br/>
        <w:t xml:space="preserve">                                                socio-economic ladder</w:t>
        <w:br/>
        <w:br/>
        <w:t xml:space="preserve">                                                                                                                                             page 3</w:t>
        <w:br/>
        <w:t xml:space="preserve">                                      Public          By 2017, Namibia will have in place well          N/A                       Ministry of</w:t>
        <w:br/>
        <w:t xml:space="preserve">                                     infrastructure  established housing standards that allow every                              Regional and</w:t>
        <w:br/>
        <w:t xml:space="preserve">                                                     Namibian to have access to affordable housing:                              Local</w:t>
        <w:br/>
        <w:t xml:space="preserve">                                                     60 per cent of households living in modern                                  Government,</w:t>
        <w:br/>
        <w:t xml:space="preserve">                                                     houses from 41 per cent in 2009/2010.                                       Housing and</w:t>
        <w:br/>
        <w:t xml:space="preserve">                                                                                                                                 Rural</w:t>
        <w:br/>
        <w:t xml:space="preserve">                                                                                                                                 Development</w:t>
        <w:br/>
        <w:br/>
        <w:t xml:space="preserve">        1.5 By 2030, build the       Tourism         Promote the increased adoption of conservation    Area covered by           Ministry of</w:t>
        <w:br/>
        <w:t xml:space="preserve">        resilience of the poor and                   agriculture, organic agriculture and other           and number of          Agriculture,</w:t>
        <w:br/>
        <w:t xml:space="preserve">        those in vulnerable                          climate resilient forms of agriculture founded;      farmers engaged in     Water and</w:t>
        <w:br/>
        <w:t xml:space="preserve">        situations and reduce their                  small scale drip irrigation                          conservation           Forestry</w:t>
        <w:br/>
        <w:t xml:space="preserve">        exposure and vulnerability                                                                        agriculture, organic</w:t>
        <w:br/>
        <w:t xml:space="preserve">        to climate-related extreme                                                                        farming and drip</w:t>
        <w:br/>
        <w:t xml:space="preserve">        events and other economic,                                                                        irrigation</w:t>
        <w:br/>
        <w:t xml:space="preserve">        social and environmental</w:t>
        <w:br/>
        <w:t xml:space="preserve">        shocks and disasters</w:t>
        <w:br/>
        <w:br/>
        <w:t xml:space="preserve">                                     Agriculture     Ensure adequate readiness, warning, response,     No. of water basins       Ministry of</w:t>
        <w:br/>
        <w:t xml:space="preserve">                                                     mitigation and prevention measures for impacts       with adequate          Agriculture,</w:t>
        <w:br/>
        <w:t xml:space="preserve">                                                     of natural disasters related to water                monitoring/            Water and</w:t>
        <w:br/>
        <w:t xml:space="preserve">                                                                                                          forecasting/           Forestry</w:t>
        <w:br/>
        <w:t>People                                                                                                    warning/</w:t>
        <w:br/>
        <w:t xml:space="preserve">                                                                                                          compliance/</w:t>
        <w:br/>
        <w:t xml:space="preserve">                                                                                                          mapping systems</w:t>
        <w:br/>
        <w:t xml:space="preserve">                                                                                                          for natural disasters</w:t>
        <w:br/>
        <w:t xml:space="preserve">                                                                                                          related to water</w:t>
        <w:br/>
        <w:br/>
        <w:t xml:space="preserve">                                                     Investigate and utilise drought-resistant crops   N/A                       Ministry of</w:t>
        <w:br/>
        <w:t xml:space="preserve">                                                     and livestock                                                               Agriculture,</w:t>
        <w:br/>
        <w:t xml:space="preserve">                                                                                                                                 Water and</w:t>
        <w:br/>
        <w:t xml:space="preserve">                                                                                                                                 Forestry</w:t>
        <w:br/>
        <w:br/>
        <w:t xml:space="preserve">                                                                                                                                               page 4</w:t>
        <w:br/>
        <w:t xml:space="preserve">         Goal 2. End hunger,          Reducing extreme    Expand the school feeding programme to Early   Number of ECD             Ministry of</w:t>
        <w:br/>
        <w:t xml:space="preserve">        achieve food security and    poverty             Childhood Development centres                     centers receiving      Education,</w:t>
        <w:br/>
        <w:t xml:space="preserve">        improved nutrition and       Education &amp; Skills                                                    GRN school feeding     Ministry of</w:t>
        <w:br/>
        <w:t xml:space="preserve">        promote sustainable                              Strengthen and expand the social protection                              Gender Equality</w:t>
        <w:br/>
        <w:t xml:space="preserve">        agriculture                  Reducing extreme    system                                                                   and Child</w:t>
        <w:br/>
        <w:t xml:space="preserve">                                     poverty                                                                                      Welfare</w:t>
        <w:br/>
        <w:t xml:space="preserve">        2.1 By 2030, end hunger</w:t>
        <w:br/>
        <w:t xml:space="preserve">        and ensure access by all</w:t>
        <w:br/>
        <w:t xml:space="preserve">        people, in particular the</w:t>
        <w:br/>
        <w:t xml:space="preserve">        poor and people in</w:t>
        <w:br/>
        <w:t xml:space="preserve">        vulnerable situations,</w:t>
        <w:br/>
        <w:t xml:space="preserve">        including infants, to safe,</w:t>
        <w:br/>
        <w:t xml:space="preserve">        nutritious and sufficient</w:t>
        <w:br/>
        <w:t xml:space="preserve">        food all year round</w:t>
        <w:br/>
        <w:br/>
        <w:t>People                                                                                                  Percentage of             Ministry of</w:t>
        <w:br/>
        <w:t xml:space="preserve">                                                                                                           people aged 60+        Gender Equality</w:t>
        <w:br/>
        <w:t xml:space="preserve">                                     Agriculture         Enhance Namibia's capacity to grow food           receiving an old age   and Child</w:t>
        <w:br/>
        <w:t xml:space="preserve">                                                         through increased livestock production and        grant                  Welfare</w:t>
        <w:br/>
        <w:t xml:space="preserve">                                                         expansion of the Green Scheme</w:t>
        <w:br/>
        <w:t xml:space="preserve">                                                                                                        Number of                 Ministry of</w:t>
        <w:br/>
        <w:t xml:space="preserve">                                                                                                           beneficiaries,         Agriculture,</w:t>
        <w:br/>
        <w:t xml:space="preserve">                                                                                                           Maintenance Grant      Water and</w:t>
        <w:br/>
        <w:t xml:space="preserve">                                                                                                                                  Forestry</w:t>
        <w:br/>
        <w:t xml:space="preserve">                                                                                                        Number of</w:t>
        <w:br/>
        <w:t xml:space="preserve">                                                                                                           beneficiaries, Foster</w:t>
        <w:br/>
        <w:t xml:space="preserve">                                                                                                           Care Grant</w:t>
        <w:br/>
        <w:br/>
        <w:t xml:space="preserve">                                                                                                        Grant coverage for</w:t>
        <w:br/>
        <w:t xml:space="preserve">                                                                                                           people living with</w:t>
        <w:br/>
        <w:t xml:space="preserve">                                                                                                           disabilities</w:t>
        <w:br/>
        <w:br/>
        <w:t xml:space="preserve">                                                                                                        Number of</w:t>
        <w:br/>
        <w:t xml:space="preserve">                                                                                                           registered war</w:t>
        <w:br/>
        <w:t xml:space="preserve">                                                                                                           veterans</w:t>
        <w:br/>
        <w:br/>
        <w:t xml:space="preserve">                                                                                                        N/A</w:t>
        <w:br/>
        <w:br/>
        <w:t>People  2.2 By 2030, end all forms   Reducing extreme    Expand the school feeding programme to Early   Number of ECD             Ministry of</w:t>
        <w:br/>
        <w:t xml:space="preserve">        of malnutrition, including   poverty             Childhood Development centres                     centers receiving      Education,</w:t>
        <w:br/>
        <w:t xml:space="preserve">        achieving, by 2025, the                                                                            GRN school feeding     Ministry of</w:t>
        <w:br/>
        <w:t xml:space="preserve">        internationally agreed       Education &amp; Skills                                                                           Gender Equality</w:t>
        <w:br/>
        <w:br/>
        <w:t xml:space="preserve">                                                                                                                                                   page 5</w:t>
        <w:br/>
        <w:t xml:space="preserve"> targets on stunting and                                                                                                and Child</w:t>
        <w:br/>
        <w:t>wasting in children under 5                                                                                            Welfare</w:t>
        <w:br/>
        <w:t>years of age, and address</w:t>
        <w:br/>
        <w:t>the nutritional needs of</w:t>
        <w:br/>
        <w:t>adolescent girls, pregnant</w:t>
        <w:br/>
        <w:t>and lactating women and</w:t>
        <w:br/>
        <w:t>older persons</w:t>
        <w:br/>
        <w:br/>
        <w:t>2.3 By 2030, double the        Agriculture  Increase Namibia's capacity to produce food       No. of farmers/          Ministry of</w:t>
        <w:br/>
        <w:t>agricultural productivity and  Tourism                                                           personnel trained in  Agriculture,</w:t>
        <w:br/>
        <w:t>incomes of small-scale         Tourism                                                           various agriculture,  Water and</w:t>
        <w:br/>
        <w:t>food producers, in                                                                               water and forestry    Forestry</w:t>
        <w:br/>
        <w:t>particular women,                                                                                disciplines</w:t>
        <w:br/>
        <w:t>indigenous peoples, family</w:t>
        <w:br/>
        <w:t>farmers, pastoralists and                   Promote the increased adoption of conservation    Area covered by          Ministry of</w:t>
        <w:br/>
        <w:t>fishers, including through                  agriculture, organic agriculture and other           and number of         Agriculture,</w:t>
        <w:br/>
        <w:t>secure and equal access to                  climate resilient forms of agriculture founded;      farmers engaged in    Water and</w:t>
        <w:br/>
        <w:t>land, other productive                      small scale drip irrigation                          conservation          Forestry</w:t>
        <w:br/>
        <w:t>resources and inputs,                                                                            agriculture, organic</w:t>
        <w:br/>
        <w:t>knowledge, financial                                                                             farming and drip</w:t>
        <w:br/>
        <w:t>services, markets and                                                                            irrigation</w:t>
        <w:br/>
        <w:t>opportunities for value</w:t>
        <w:br/>
        <w:t>addition and non-farm                       By 2020, Genetic diversity of cultivated plants  Strategy to develop Ministry of</w:t>
        <w:br/>
        <w:t>employment</w:t>
        <w:br/>
        <w:t xml:space="preserve">                                            and farmed animals is maintained and enhanced    and promote               Agriculture,</w:t>
        <w:br/>
        <w:t>2.4 By 2030, ensure</w:t>
        <w:br/>
        <w:t>sustainable food production                                                                  indigenous livestock Water and</w:t>
        <w:br/>
        <w:t>systems and implement</w:t>
        <w:br/>
        <w:t>resilient agricultural</w:t>
        <w:br/>
        <w:t>practices that increase</w:t>
        <w:br/>
        <w:t>productivity and production,</w:t>
        <w:br/>
        <w:t>that help maintain</w:t>
        <w:br/>
        <w:t>ecosystems, that</w:t>
        <w:br/>
        <w:t>strengthen capacity for</w:t>
        <w:br/>
        <w:t>adaptation to climate</w:t>
        <w:br/>
        <w:t>change, extreme weather,</w:t>
        <w:br/>
        <w:t>drought, flooding and other</w:t>
        <w:br/>
        <w:t>disasters and that</w:t>
        <w:br/>
        <w:t>progressively improve land</w:t>
        <w:br/>
        <w:t>and soil quality</w:t>
        <w:br/>
        <w:br/>
        <w:t>2.5 By 2020, maintain the</w:t>
        <w:br/>
        <w:t>genetic diversity of seeds,</w:t>
        <w:br/>
        <w:t>cultivated plants and</w:t>
        <w:br/>
        <w:t>farmed and domesticated</w:t>
        <w:br/>
        <w:br/>
        <w:t xml:space="preserve">                                                                                                                                     page 6</w:t>
        <w:br/>
        <w:t xml:space="preserve">         animals and their related                                                                    breeds and crop     Forestry</w:t>
        <w:br/>
        <w:t xml:space="preserve">        wild species, including                                                                      varieties for</w:t>
        <w:br/>
        <w:t xml:space="preserve">        through soundly managed                                                                      adoption by local</w:t>
        <w:br/>
        <w:t xml:space="preserve">        and diversified seed and                                                                     farmers</w:t>
        <w:br/>
        <w:t xml:space="preserve">        plant banks at the national,                                                              Operational</w:t>
        <w:br/>
        <w:t xml:space="preserve">        regional and international                                                                   institutional</w:t>
        <w:br/>
        <w:t xml:space="preserve">        levels, and ensure access                                                                    framework in place</w:t>
        <w:br/>
        <w:t xml:space="preserve">        to and fair and equitable                                                                    to implement and</w:t>
        <w:br/>
        <w:t xml:space="preserve">        sharing of benefits arising                                                                  enforce Biosafety</w:t>
        <w:br/>
        <w:t xml:space="preserve">        from the utilization of                                                                      Act of 2006</w:t>
        <w:br/>
        <w:t xml:space="preserve">        genetic resources and</w:t>
        <w:br/>
        <w:t xml:space="preserve">        associated traditional        Health  Equip, upgrade and expand a network of health       N/A                    Ministry of Health</w:t>
        <w:br/>
        <w:t xml:space="preserve">        knowledge, as                         facilities providing quality emergency obstetric                           and Social</w:t>
        <w:br/>
        <w:t xml:space="preserve">        internationally agreed                care (EmOC) to secure a fair distribution of and                           Services</w:t>
        <w:br/>
        <w:t xml:space="preserve">                                              access to services;</w:t>
        <w:br/>
        <w:t xml:space="preserve">        Goal 3. Ensure healthy</w:t>
        <w:br/>
        <w:t xml:space="preserve">        lives and promote well-</w:t>
        <w:br/>
        <w:t xml:space="preserve">        being for all at all ages</w:t>
        <w:br/>
        <w:br/>
        <w:t xml:space="preserve">        3.1 By 2030, reduce the</w:t>
        <w:br/>
        <w:t xml:space="preserve">        global maternal mortality</w:t>
        <w:br/>
        <w:t xml:space="preserve">        ratio to less than 70 per</w:t>
        <w:br/>
        <w:t xml:space="preserve">        100,000 live births</w:t>
        <w:br/>
        <w:br/>
        <w:t xml:space="preserve">                                              Adequate training of district teams and training</w:t>
        <w:br/>
        <w:t xml:space="preserve">                                              of doctors and nurses for comprehensive EmOC</w:t>
        <w:br/>
        <w:t xml:space="preserve">                                              at all health facilities providing basic and</w:t>
        <w:br/>
        <w:t xml:space="preserve">                                              comprehensive EmOC;</w:t>
        <w:br/>
        <w:br/>
        <w:t>People                                        Provide youth with information and services on</w:t>
        <w:br/>
        <w:t xml:space="preserve">                                              sexual and reproductive health as well as</w:t>
        <w:br/>
        <w:t xml:space="preserve">                                              maternal and child health with a strong</w:t>
        <w:br/>
        <w:t xml:space="preserve">                                              emphasis on preventing unwanted pregnancy</w:t>
        <w:br/>
        <w:t xml:space="preserve">                                              and HIV/AIDS;</w:t>
        <w:br/>
        <w:br/>
        <w:t xml:space="preserve">                                              Improve access to health facilities</w:t>
        <w:br/>
        <w:br/>
        <w:t xml:space="preserve">        3.2 By 2030, end              Health  Strengthen implementation of the Integrated                                Ministry of Health</w:t>
        <w:br/>
        <w:t xml:space="preserve">        preventable deaths of                 Management of Newborn and Childhood Illness                                and Social</w:t>
        <w:br/>
        <w:t xml:space="preserve">        newborns and children                 (IMNCI) package together with other established                            Services</w:t>
        <w:br/>
        <w:t xml:space="preserve">        under 5 years of age, with            child care interventions, including due attention</w:t>
        <w:br/>
        <w:t xml:space="preserve">        all countries aiming to</w:t>
        <w:br/>
        <w:br/>
        <w:t xml:space="preserve">                                                                                                                                             page 7</w:t>
        <w:br/>
        <w:t xml:space="preserve">         reduce neonatal mortality     Education &amp; Skills  to achieving adequate immunization coverage       HIV Life Skills         Ministry of</w:t>
        <w:br/>
        <w:t xml:space="preserve">        to at least as low as 12 per                      with all antigens                                                         Education</w:t>
        <w:br/>
        <w:t xml:space="preserve">        1,000 live births and under-                                                                           Education including</w:t>
        <w:br/>
        <w:t xml:space="preserve">        5 mortality to at least as                        Strengthen awareness campaigns about</w:t>
        <w:br/>
        <w:t xml:space="preserve">        low as 25 per 1,000 live                          maternal, newborn and child care                     WoH and MFMC</w:t>
        <w:br/>
        <w:t xml:space="preserve">        births                                                                                              HIV Mainstreaming</w:t>
        <w:br/>
        <w:t xml:space="preserve">                                                          Enhance HIV Prevention including Wellness;</w:t>
        <w:br/>
        <w:t xml:space="preserve">        3.3 By 2030, end the                              Ensure leadership and management                     in other Education</w:t>
        <w:br/>
        <w:t xml:space="preserve">        epidemics of AIDS,                                commitment to HIV Prevention</w:t>
        <w:br/>
        <w:t xml:space="preserve">        tuberculosis, malaria and                                                                              Programmes</w:t>
        <w:br/>
        <w:t xml:space="preserve">        neglected tropical diseases                                                                         % of students with</w:t>
        <w:br/>
        <w:t xml:space="preserve">        and combat hepatitis,</w:t>
        <w:br/>
        <w:t xml:space="preserve">        water-borne diseases and                                                                               access to student</w:t>
        <w:br/>
        <w:t xml:space="preserve">        other communicable</w:t>
        <w:br/>
        <w:t xml:space="preserve">        diseases                                                                                               services</w:t>
        <w:br/>
        <w:br/>
        <w:t xml:space="preserve">                                      Health              Reach 100% ART coverage among eligible            N/A                     Ministry of Health</w:t>
        <w:br/>
        <w:t xml:space="preserve">                                                          persons. Introduce new eligibility criteria and   N/A                     and Social</w:t>
        <w:br/>
        <w:t xml:space="preserve">        3.4 By 2030, reduce by one    Health              medical technology when supported by                                      Services</w:t>
        <w:br/>
        <w:t xml:space="preserve">        third premature mortality                         appropriate evidence</w:t>
        <w:br/>
        <w:t xml:space="preserve">        from non-communicable                                                                                                       Ministry of Health</w:t>
        <w:br/>
        <w:t xml:space="preserve">        diseases through                                  Organize and strengthen action against                                    and Social</w:t>
        <w:br/>
        <w:t xml:space="preserve">        prevention and treatment                          important lifestyle and NCDs;                                             Services</w:t>
        <w:br/>
        <w:t xml:space="preserve">        and promote mental health</w:t>
        <w:br/>
        <w:t xml:space="preserve">        and well-being                                    Institution of surveillance of NCD risk factors</w:t>
        <w:br/>
        <w:t xml:space="preserve">                                                          among the population;</w:t>
        <w:br/>
        <w:t>People</w:t>
        <w:br/>
        <w:t xml:space="preserve">                                                          Develop and implement with other sectors and</w:t>
        <w:br/>
        <w:t xml:space="preserve">                                                          stakeholders the awareness creation;</w:t>
        <w:br/>
        <w:br/>
        <w:t xml:space="preserve">                                                          instruments and strengthen health promotion</w:t>
        <w:br/>
        <w:t xml:space="preserve">                                                          through behavioural change communication,</w:t>
        <w:br/>
        <w:br/>
        <w:t xml:space="preserve">                                                          including community dialogue and cancer</w:t>
        <w:br/>
        <w:t xml:space="preserve">                                                          prevention measures;</w:t>
        <w:br/>
        <w:br/>
        <w:t xml:space="preserve">                                                          Advocate for healthy lifestyle at an early age;</w:t>
        <w:br/>
        <w:br/>
        <w:t xml:space="preserve">                                                                                                                                                        page 8</w:t>
        <w:br/>
        <w:t xml:space="preserve">                                                      institutionalization of NCD screening and</w:t>
        <w:br/>
        <w:t xml:space="preserve">                                                     promotion of good quality health services for</w:t>
        <w:br/>
        <w:t xml:space="preserve">                                                     lifestyle related ailments and other NCDs</w:t>
        <w:br/>
        <w:t xml:space="preserve">                                                     through PHC and specialised levels;</w:t>
        <w:br/>
        <w:br/>
        <w:t>3.5 Strengthen the            Health                 Develop legal instruments, e.g. prohibition of     N/A                    Ministry of Health</w:t>
        <w:br/>
        <w:t>prevention and treatment of   Public Infrastructure  smoking in public places, non-sale of alcohol to                          and Social</w:t>
        <w:br/>
        <w:t>substance abuse, including                           minors, and alcohol taxation among others;         Rural roads improved   Services</w:t>
        <w:br/>
        <w:t>narcotic drug abuse and                                                                                  to bitumen standard</w:t>
        <w:br/>
        <w:t>harmful use of alcohol                               Ensure an appropriate balance between the           (km)                  Roads</w:t>
        <w:br/>
        <w:t xml:space="preserve">                                                     construction of new roads and the maintenance                             Authority</w:t>
        <w:br/>
        <w:t>3.6 By 2020, halve the                               of existing ones, and ensure that such new roads   Trunk and main roads</w:t>
        <w:br/>
        <w:t>number of global deaths                              are in alignment with national development          rehabilitated (km)    Ministry of Health</w:t>
        <w:br/>
        <w:t>and injuries from road                               objectives                                                                and Social</w:t>
        <w:br/>
        <w:t>traffic accidents                                                                                       Condition of paved     Services</w:t>
        <w:br/>
        <w:t xml:space="preserve">                                                     Provide youth with information and services on      roads (%)</w:t>
        <w:br/>
        <w:t>3.7 By 2030, ensure           Health                 sexual and reproductive health as well as</w:t>
        <w:br/>
        <w:t>universal access to sexual                           maternal and child health with a strong            Condition of unsealed</w:t>
        <w:br/>
        <w:t>and reproductive health-                             emphasis on preventing unwanted pregnancy           roads (%)</w:t>
        <w:br/>
        <w:t>care services, including for                         and HIV/AIDS.</w:t>
        <w:br/>
        <w:t>family planning, information                                                                            N/A</w:t>
        <w:br/>
        <w:t>and education, and the                               Promote behavior change among young people</w:t>
        <w:br/>
        <w:t>integration of reproductive                          and communities, and in particular, by</w:t>
        <w:br/>
        <w:t>health into national                                 modifying negative cultural practices into safe</w:t>
        <w:br/>
        <w:t>strategies and programmes                            practices.</w:t>
        <w:br/>
        <w:br/>
        <w:t>3.8 Achieve universal         Health                 Promote Adolescent Friendly Health Services in     N/A                    Ministry of Health</w:t>
        <w:br/>
        <w:t>health coverage, including                           collaboration with other stakeholders.                                    and Social</w:t>
        <w:br/>
        <w:t>financial risk protection,                                                                                                     Services</w:t>
        <w:br/>
        <w:t>access to quality essential                          Maintain focus on innovative methods of service</w:t>
        <w:br/>
        <w:t>health-care services and                             provision</w:t>
        <w:br/>
        <w:t>access to safe, effective,</w:t>
        <w:br/>
        <w:t xml:space="preserve">                                                     Ensure a holistic approach to affordability</w:t>
        <w:br/>
        <w:br/>
        <w:t xml:space="preserve">                                                                                                                                                   page 9</w:t>
        <w:br/>
        <w:t xml:space="preserve">         quality and affordable                             Improve acceptance of health services</w:t>
        <w:br/>
        <w:t xml:space="preserve">        essential medicines and</w:t>
        <w:br/>
        <w:t xml:space="preserve">        vaccines for all               Health              Update legal instruments, policies and technical  N/A                             Ministry of Health</w:t>
        <w:br/>
        <w:t xml:space="preserve">                                                           documents such as the Public Health Act;                                          and Social</w:t>
        <w:br/>
        <w:t xml:space="preserve">        3.9 By 2030, substantially                                                                                                           Services</w:t>
        <w:br/>
        <w:t xml:space="preserve">        reduce the number of                               Develop capacity for the quantification and</w:t>
        <w:br/>
        <w:t xml:space="preserve">        deaths and illnesses from                          monitoring of environmental and occupational</w:t>
        <w:br/>
        <w:t xml:space="preserve">        hazardous chemicals and                            Hazards;</w:t>
        <w:br/>
        <w:t xml:space="preserve">        air, water and soil pollution</w:t>
        <w:br/>
        <w:t xml:space="preserve">        and contamination</w:t>
        <w:br/>
        <w:br/>
        <w:t xml:space="preserve">                                                           Develop institutional capacity to implement</w:t>
        <w:br/>
        <w:t xml:space="preserve">                                                           legal instruments;</w:t>
        <w:br/>
        <w:br/>
        <w:t xml:space="preserve">                                       Tourism             Adequate certification of other laboratories          Compliance with             Ministry of</w:t>
        <w:br/>
        <w:t xml:space="preserve">                                                           (water quality);                                       Environmental              Agriculture,</w:t>
        <w:br/>
        <w:t xml:space="preserve">                                                                                                                  Management Plans (mining   Water and</w:t>
        <w:br/>
        <w:t xml:space="preserve">                                                           By 2022, pollution, including from excess              companies)                 Forestry</w:t>
        <w:br/>
        <w:t xml:space="preserve">                                                           nutrients, has been brought to levels that are</w:t>
        <w:br/>
        <w:t xml:space="preserve">                                                           not detrimental to biodiversity and ecosystem         Trends in water quality in</w:t>
        <w:br/>
        <w:t xml:space="preserve">                                                           health and functioning                                 aquatic ecosystems (dams,</w:t>
        <w:br/>
        <w:t xml:space="preserve">                                                                                                                  rivers and Ramsar Sites)</w:t>
        <w:br/>
        <w:br/>
        <w:t xml:space="preserve">                                                                                                                 Presence / absence of key</w:t>
        <w:br/>
        <w:t xml:space="preserve">                                                                                                                  indicator species</w:t>
        <w:br/>
        <w:br/>
        <w:t xml:space="preserve">                                                                                                                 Pollution standards in</w:t>
        <w:br/>
        <w:t xml:space="preserve">                                                                                                                  place, respected and</w:t>
        <w:br/>
        <w:t xml:space="preserve">                                                                                                                  enforced</w:t>
        <w:br/>
        <w:br/>
        <w:t>People  Goal 4. Ensure inclusive       Education &amp; Skills  All persons shall have the right to education;1       Primary education           Ministry of</w:t>
        <w:br/>
        <w:t xml:space="preserve">        and equitable quality                                                                                     completion rate (%)        Education</w:t>
        <w:br/>
        <w:t xml:space="preserve">        education and promote                              Primary education shall be compulsory and the</w:t>
        <w:br/>
        <w:t xml:space="preserve">        lifelong learning                                  State shall provide reasonable facilities to render   Secondary education</w:t>
        <w:br/>
        <w:t xml:space="preserve">        opportunities for all                              effective this right for every resident within</w:t>
        <w:br/>
        <w:t xml:space="preserve">                                                           Namibia, by establishing and maintaining State         completion rate (%)</w:t>
        <w:br/>
        <w:t xml:space="preserve">        4.1 By 2030, ensure that all</w:t>
        <w:br/>
        <w:t xml:space="preserve">        girls and boys complete</w:t>
        <w:br/>
        <w:t xml:space="preserve">        free, equitable and quality</w:t>
        <w:br/>
        <w:t xml:space="preserve">        primary and secondary</w:t>
        <w:br/>
        <w:t xml:space="preserve">        education leading to</w:t>
        <w:br/>
        <w:t xml:space="preserve">        relevant and effective</w:t>
        <w:br/>
        <w:t xml:space="preserve">        learning outcomes</w:t>
        <w:br/>
        <w:br/>
        <w:t xml:space="preserve">                                                                                                                                                                 page 10</w:t>
        <w:br/>
        <w:t xml:space="preserve">                                                    schools at which primary education will be</w:t>
        <w:br/>
        <w:t xml:space="preserve">                                                   provided free of charge;</w:t>
        <w:br/>
        <w:br/>
        <w:t>4.2 By 2030, ensure that all   Education &amp; Skills  Children shall not be allowed to leave school      # of children enrolled    Ministry of</w:t>
        <w:br/>
        <w:t>girls and boys have access                         until they have completed their primary              in ECD programmes       Gender Equality</w:t>
        <w:br/>
        <w:t>to quality early childhood                         education or have attained the age of sixteen                                and Child</w:t>
        <w:br/>
        <w:t>development, care and pre-                         (16) years, whichever is the sooner, save in so    % of Educarers who        Welfare</w:t>
        <w:br/>
        <w:t>primary education so that                          far as this may be authorized by Act of              have more than 1</w:t>
        <w:br/>
        <w:t>they are ready for primary                         Parliament on grounds of health or other             month training in ECD   Ministry of</w:t>
        <w:br/>
        <w:t>education                                          considerations pertaining to the public interest.                            Education</w:t>
        <w:br/>
        <w:t xml:space="preserve">                                                                                                      % of ECD centres with</w:t>
        <w:br/>
        <w:t>4.3 By 2030, ensure equal      Education &amp; Skills  Provide accessible and equitable inclusive           adequate sanitation     Ministry of      Indicators should be</w:t>
        <w:br/>
        <w:t>access for all women and                           education at all levels                              (functional toilets or  Education        gender disaggregated</w:t>
        <w:br/>
        <w:t>men to affordable and                                                                                   latries)</w:t>
        <w:br/>
        <w:t>quality technical, vocational                      Promotion of ECD</w:t>
        <w:br/>
        <w:t>and tertiary education,                                                                               Number of ECD</w:t>
        <w:br/>
        <w:t>including university                               Provision of 100 free, Government-run,               centres receiving GRN</w:t>
        <w:br/>
        <w:t xml:space="preserve">                                                   strategically located ECD centres by 2017,           school feeding</w:t>
        <w:br/>
        <w:t xml:space="preserve">                                                   focusing on the poorest sections of society;</w:t>
        <w:br/>
        <w:t xml:space="preserve">                                                                                                       Number enrolled at</w:t>
        <w:br/>
        <w:t xml:space="preserve">                                                   Increased provision of and support for ECD           VTC (Vocational</w:t>
        <w:br/>
        <w:t xml:space="preserve">                                                   teacher training, and                                Training Center)</w:t>
        <w:br/>
        <w:br/>
        <w:t xml:space="preserve">                                                   Increased ministerial capacity to implement and     No of enrolments at</w:t>
        <w:br/>
        <w:t xml:space="preserve">                                                   support ECD centres                                  UNAM</w:t>
        <w:br/>
        <w:br/>
        <w:t xml:space="preserve">                                                   Provide accessible and equitable inclusive          No of students</w:t>
        <w:br/>
        <w:t xml:space="preserve">                                                   education at all levels                              enrolled at PoN</w:t>
        <w:br/>
        <w:t xml:space="preserve">                                                                                                        (Polytechnic of</w:t>
        <w:br/>
        <w:t xml:space="preserve">                                                   Increase the provision of opportunities for VET      Namibia)</w:t>
        <w:br/>
        <w:t xml:space="preserve">                                                   and technical education, targeting the entire</w:t>
        <w:br/>
        <w:t xml:space="preserve">                                                   country, but impoverished areas in particular       Average annual</w:t>
        <w:br/>
        <w:t xml:space="preserve">                                                                                                        completion rates for</w:t>
        <w:br/>
        <w:t xml:space="preserve">                                                                                                        VET trainees</w:t>
        <w:br/>
        <w:br/>
        <w:t xml:space="preserve">                                                                                                       # of faculty positions</w:t>
        <w:br/>
        <w:t xml:space="preserve">                                                                                                        at PoN</w:t>
        <w:br/>
        <w:br/>
        <w:t xml:space="preserve">                                                                                                       % of PoN students</w:t>
        <w:br/>
        <w:br/>
        <w:t xml:space="preserve">                                                                                                                                                 page 11</w:t>
        <w:br/>
        <w:t xml:space="preserve"> 4.4 By 2030, substantially                    Education &amp; Skills  Significantly increase the percentage of children    that pass              Ministry of</w:t>
        <w:br/>
        <w:t xml:space="preserve">                                                                  that meet the entry requirement for VET and         Pass rate at UNAM       Education</w:t>
        <w:br/>
        <w:t>increase the number of                                            other tertiary institutions.                        % increase in student</w:t>
        <w:br/>
        <w:t>youth and adults who have</w:t>
        <w:br/>
        <w:t xml:space="preserve">                                                                                                                       enrolments</w:t>
        <w:br/>
        <w:t>relevant skills, including                                                                                            No of Beneficiaries of</w:t>
        <w:br/>
        <w:t>technical and vocational</w:t>
        <w:br/>
        <w:t xml:space="preserve">                                                                                                                       NSFAF Loan/Grants</w:t>
        <w:br/>
        <w:t>skills, for employment,</w:t>
        <w:br/>
        <w:t xml:space="preserve">                                                                                                                      % increase in student</w:t>
        <w:br/>
        <w:t>decent jobs and</w:t>
        <w:br/>
        <w:t>entrepreneurship                                                                                                       enrolments</w:t>
        <w:br/>
        <w:t xml:space="preserve">                                                                                                                      Average annual</w:t>
        <w:br/>
        <w:br/>
        <w:t xml:space="preserve">                                                                                                                       completion rates for</w:t>
        <w:br/>
        <w:br/>
        <w:t xml:space="preserve">                                                                                                                       VET trainees</w:t>
        <w:br/>
        <w:t xml:space="preserve">                                                                                                                      % of PoN students</w:t>
        <w:br/>
        <w:br/>
        <w:t xml:space="preserve">                                                                                                                       that pass</w:t>
        <w:br/>
        <w:t xml:space="preserve">                                                                                                                      Pass rate at UNAM</w:t>
        <w:br/>
        <w:br/>
        <w:t>4.5 By 2030, eliminate                        Education &amp; Skills  Provide accessible and equitable inclusive          % of girls' enrolment   Ministry of  While the education</w:t>
        <w:br/>
        <w:t>gender disparities in                                             education at all levels                              in primary phase       Education    strategic plan 2012-2017</w:t>
        <w:br/>
        <w:t>education and ensure                                                                                                   (gender parity)                     includes key</w:t>
        <w:br/>
        <w:t>equal access to all levels of                                                                                                                              performance indicators</w:t>
        <w:br/>
        <w:t>education and vocational                                                                                              % of girls' enrolment                on enrolment of girls in</w:t>
        <w:br/>
        <w:t>training for the vulnerable,                                                                                           in secondary phase                  primary and secondary</w:t>
        <w:br/>
        <w:t>including persons with                                                                                                                                     education, it does not</w:t>
        <w:br/>
        <w:t>disabilities, indigenous                                                                                               (gender parity)                     contain any references to</w:t>
        <w:br/>
        <w:t>peoples and children in                                                                                                                                    gender equity at the</w:t>
        <w:br/>
        <w:t>vulnerable situations                                                                                                                                      tertiary or VET level.</w:t>
        <w:br/>
        <w:t xml:space="preserve">                                                                                                                                                           While the NDP4 includes</w:t>
        <w:br/>
        <w:t>4.6 By 2030, ensure that all                                                                                                                               an indicator on adult</w:t>
        <w:br/>
        <w:t>youth and a substantial                                                                                                                                    literacy in the context of</w:t>
        <w:br/>
        <w:t>proportion of adults, both                                                                                                                                 highlighting the current</w:t>
        <w:br/>
        <w:t>men and women, achieve                                                                                                                                     status, it does not include</w:t>
        <w:br/>
        <w:t>literacy and numeracy                                                                                                                                      any objective to address</w:t>
        <w:br/>
        <w:t xml:space="preserve">                                                                                                                                                           this target. The</w:t>
        <w:br/>
        <w:t>People                                                                                                                                                     Education Strategy also</w:t>
        <w:br/>
        <w:t xml:space="preserve">                                                                                                                                                           does not include any</w:t>
        <w:br/>
        <w:t xml:space="preserve">                4.7 By 2030, ensure that all                                                                                                               objective or indicators to</w:t>
        <w:br/>
        <w:t xml:space="preserve">                learners acquire the                                                                                                                       address this target.</w:t>
        <w:br/>
        <w:t xml:space="preserve">                knowledge and skills</w:t>
        <w:br/>
        <w:t xml:space="preserve">                needed to promote                                                                                                                                  page 12</w:t>
        <w:br/>
        <w:t xml:space="preserve">                sustainable development,</w:t>
        <w:br/>
        <w:t xml:space="preserve">                including, among others,</w:t>
        <w:br/>
        <w:t xml:space="preserve">                through education for</w:t>
        <w:br/>
        <w:t xml:space="preserve">         sustainable development       Education &amp; Skills  Provide accessible and equitable inclusive   % of girls' enrolment  Ministry of</w:t>
        <w:br/>
        <w:t xml:space="preserve">        and sustainable lifestyles,                       education at all levels                       in primary phase      Education</w:t>
        <w:br/>
        <w:t xml:space="preserve">        human rights, gender</w:t>
        <w:br/>
        <w:t xml:space="preserve">        equality, promotion of a                                                                        (gender parity)</w:t>
        <w:br/>
        <w:t xml:space="preserve">        culture of peace and non-                                                                      % of girls' enrolment</w:t>
        <w:br/>
        <w:t xml:space="preserve">        violence, global citizenship</w:t>
        <w:br/>
        <w:t xml:space="preserve">        and appreciation of cultural                                                                    in secondary phase</w:t>
        <w:br/>
        <w:t xml:space="preserve">        diversity and of culture's</w:t>
        <w:br/>
        <w:t xml:space="preserve">        contribution to sustainable                                                                     (gender parity)</w:t>
        <w:br/>
        <w:t xml:space="preserve">        development                                                                                   </w:t>
        <w:br/>
        <w:br/>
        <w:t xml:space="preserve">        Goal 5. Achieve gender</w:t>
        <w:br/>
        <w:t xml:space="preserve">        equality and empower all</w:t>
        <w:br/>
        <w:t xml:space="preserve">        women and girls</w:t>
        <w:br/>
        <w:br/>
        <w:t xml:space="preserve">        5.1 End all forms of</w:t>
        <w:br/>
        <w:t xml:space="preserve">        discrimination against all</w:t>
        <w:br/>
        <w:t xml:space="preserve">        women and girls</w:t>
        <w:br/>
        <w:t xml:space="preserve">        everywhere</w:t>
        <w:br/>
        <w:br/>
        <w:t>People  5.2 Eliminate all forms of</w:t>
        <w:br/>
        <w:t xml:space="preserve">        violence against all women</w:t>
        <w:br/>
        <w:t xml:space="preserve">        and girls in the public and</w:t>
        <w:br/>
        <w:t xml:space="preserve">        private spheres, including</w:t>
        <w:br/>
        <w:t xml:space="preserve">        trafficking and sexual and</w:t>
        <w:br/>
        <w:t xml:space="preserve">        other types of exploitation</w:t>
        <w:br/>
        <w:br/>
        <w:t>People  5.3 Eliminate all harmful</w:t>
        <w:br/>
        <w:t xml:space="preserve">        practices, such as child,</w:t>
        <w:br/>
        <w:t xml:space="preserve">        early and forced marriage</w:t>
        <w:br/>
        <w:t xml:space="preserve">        and female genital</w:t>
        <w:br/>
        <w:t xml:space="preserve">        mutilation</w:t>
        <w:br/>
        <w:br/>
        <w:t xml:space="preserve">        5.4 Recognize and value</w:t>
        <w:br/>
        <w:t xml:space="preserve">        unpaid care and domestic</w:t>
        <w:br/>
        <w:t xml:space="preserve">        work through the provision</w:t>
        <w:br/>
        <w:t xml:space="preserve">        of public services,</w:t>
        <w:br/>
        <w:t xml:space="preserve">        infrastructure and social</w:t>
        <w:br/>
        <w:t xml:space="preserve">        protection policies and the</w:t>
        <w:br/>
        <w:t xml:space="preserve">        promotion of shared</w:t>
        <w:br/>
        <w:t xml:space="preserve">        responsibility within the</w:t>
        <w:br/>
        <w:br/>
        <w:t xml:space="preserve">                                                                                                                                           page 13</w:t>
        <w:br/>
        <w:t xml:space="preserve">         household and the family       Health                 Provide youth with information and services on                            Ministry of Health</w:t>
        <w:br/>
        <w:t xml:space="preserve">        as nationally appropriate      Public Infrastructure  sexual and reproductive health as well as         N/A                     and Social</w:t>
        <w:br/>
        <w:t xml:space="preserve">        5.5 Ensure women's full                               maternal and child health with a strong                                   Services</w:t>
        <w:br/>
        <w:t xml:space="preserve">        and effective participation                           emphasis on preventing unwanted pregnancy</w:t>
        <w:br/>
        <w:t>Planet  and equal opportunities for                           and HIV/AIDS.                                     Population with         Ministry of</w:t>
        <w:br/>
        <w:t xml:space="preserve">        leadership at all levels of                                                                                                     Agriculture,</w:t>
        <w:br/>
        <w:t xml:space="preserve">        decision making in political,                         Promote behavior change among young people         sustainable access to  Water and</w:t>
        <w:br/>
        <w:t xml:space="preserve">        economic and public life                              and communities, and in particular, by                                    Forestry</w:t>
        <w:br/>
        <w:t xml:space="preserve">        5.6 Ensure universal                                  modifying negative cultural practices into safe    safe water (%)</w:t>
        <w:br/>
        <w:t xml:space="preserve">        access to sexual and                                  practices.</w:t>
        <w:br/>
        <w:t xml:space="preserve">        reproductive health and                                                                                 No. of Annual Reports</w:t>
        <w:br/>
        <w:t xml:space="preserve">        reproductive rights as                                Promote Adolescent Friendly Health Services in</w:t>
        <w:br/>
        <w:t xml:space="preserve">        agreed in accordance with                             collaboration with other stakeholders.             on national water</w:t>
        <w:br/>
        <w:t xml:space="preserve">        the Programme of Action of</w:t>
        <w:br/>
        <w:t xml:space="preserve">        the International                                     By 2017, increased access to water for human       resource availability</w:t>
        <w:br/>
        <w:t xml:space="preserve">        Conference on Population                              consumption from 85.5% to 100% of the              produced</w:t>
        <w:br/>
        <w:t xml:space="preserve">        and Development and the                               population as well as sufficient water reserves   % of activities on</w:t>
        <w:br/>
        <w:t xml:space="preserve">        Beijing Platform for Action                           for industrialisation</w:t>
        <w:br/>
        <w:t xml:space="preserve">        and the outcome                                                                                          integrated water</w:t>
        <w:br/>
        <w:t xml:space="preserve">        documents of their review</w:t>
        <w:br/>
        <w:t xml:space="preserve">        conferences                                                                                              resources</w:t>
        <w:br/>
        <w:br/>
        <w:t xml:space="preserve">        Goal 6. Ensure                                                                                           management</w:t>
        <w:br/>
        <w:t xml:space="preserve">        availability and</w:t>
        <w:br/>
        <w:t xml:space="preserve">        sustainable management                                                                                   successfully</w:t>
        <w:br/>
        <w:t xml:space="preserve">        of water and sanitation                                                                                  implemented</w:t>
        <w:br/>
        <w:t xml:space="preserve">        for all                                                                                                 Water Resource</w:t>
        <w:br/>
        <w:t xml:space="preserve">        6.1 By 2030, achieve</w:t>
        <w:br/>
        <w:t xml:space="preserve">        universal and equitable</w:t>
        <w:br/>
        <w:t xml:space="preserve">        access to safe and</w:t>
        <w:br/>
        <w:t xml:space="preserve">        affordable drinking water</w:t>
        <w:br/>
        <w:t xml:space="preserve">        for all</w:t>
        <w:br/>
        <w:br/>
        <w:t xml:space="preserve">                                                                                                                                                            page 14</w:t>
        <w:br/>
        <w:t xml:space="preserve">                                                                                                      Management Act in</w:t>
        <w:br/>
        <w:t xml:space="preserve">                                                                                                     place and</w:t>
        <w:br/>
        <w:t xml:space="preserve">                                                                                                     implemented</w:t>
        <w:br/>
        <w:br/>
        <w:t>6.2 By 2030, achieve           Education &amp; Skills  Provide accessible and equitable inclusive        % of ECD centres with        Ministry of</w:t>
        <w:br/>
        <w:t>access to adequate and                             education at all levels                             adequate sanitation        Education</w:t>
        <w:br/>
        <w:t>equitable sanitation and                                                                               (functional toilets or</w:t>
        <w:br/>
        <w:t>hygiene for all and end                                                                                latrines)</w:t>
        <w:br/>
        <w:t>open defecation, paying</w:t>
        <w:br/>
        <w:t>special attention to the       Public Infrastructure Ensure access of all Namibians to adequate and   Population with             Ministry of</w:t>
        <w:br/>
        <w:t>needs of women and girls                              improved sanitation facilities                   access to improved         Agriculture,</w:t>
        <w:br/>
        <w:t>and those in vulnerable                                                                                sanitation (%)             Water and</w:t>
        <w:br/>
        <w:t>situations                                            By 2017, access to sanitation facilities will                               Forestry</w:t>
        <w:br/>
        <w:t xml:space="preserve">                                                      increase from 25% to 70% of the population      % increase of</w:t>
        <w:br/>
        <w:t xml:space="preserve">                                                      (D05.3)                                          households who have</w:t>
        <w:br/>
        <w:t xml:space="preserve">                                                                                                       access to improved</w:t>
        <w:br/>
        <w:t xml:space="preserve">                                                                                                       rural sanitation</w:t>
        <w:br/>
        <w:br/>
        <w:t>6.3 By 2030, improve water     Health              Develop capacity for the quantification and        N/A                         Ministry of Health</w:t>
        <w:br/>
        <w:t>quality by reducing            Tourism             monitoring of environmental and occupational                                   and Social</w:t>
        <w:br/>
        <w:t>pollution, eliminating                             hazards;                                                                       Services</w:t>
        <w:br/>
        <w:t>dumping and minimizing                             Adequate certification of other laboratories</w:t>
        <w:br/>
        <w:t>release of hazardous                               (water quality);                                   Compliance with             Ministry of</w:t>
        <w:br/>
        <w:t>chemicals and materials,                                                                               Environmental              Environment</w:t>
        <w:br/>
        <w:t>halving the proportion of                          By 2022, pollution, including from excess           Management Plans (mining   and Tourism</w:t>
        <w:br/>
        <w:t>untreated wastewater and                           nutrients, has been brought to levels that are      companies)</w:t>
        <w:br/>
        <w:t>substantially increasing                           not detrimental to biodiversity and ecosystem                                  Ministry of</w:t>
        <w:br/>
        <w:t>recycling and safe reuse                           health and functioning                             Trends in water quality in  Agriculture,</w:t>
        <w:br/>
        <w:t>globally                                                                                               aquatic ecosystems (dams,  Water and</w:t>
        <w:br/>
        <w:t xml:space="preserve">                                                                                                       rivers and Ramsar Sites)   Forestry</w:t>
        <w:br/>
        <w:br/>
        <w:t xml:space="preserve">                                                                                                      Presence / absence of key</w:t>
        <w:br/>
        <w:t xml:space="preserve">                                                                                                       indicator species</w:t>
        <w:br/>
        <w:br/>
        <w:t xml:space="preserve">                                                                                                      Pollution standards in</w:t>
        <w:br/>
        <w:t xml:space="preserve">                                                                                                       place, respected and</w:t>
        <w:br/>
        <w:t xml:space="preserve">                                                                                                       enforced</w:t>
        <w:br/>
        <w:br/>
        <w:t>6.4 By 2030, substantially</w:t>
        <w:br/>
        <w:t>increase water-use</w:t>
        <w:br/>
        <w:t>efficiency across all sectors</w:t>
        <w:br/>
        <w:br/>
        <w:t xml:space="preserve">                                                                                                                                                      page 15</w:t>
        <w:br/>
        <w:t xml:space="preserve">         and ensure sustainable      Agriculture  Ensure sustainable development, management        % of activities on          Ministry of</w:t>
        <w:br/>
        <w:t xml:space="preserve">        withdrawals and supply of                and optimal utilization of water resources         integrated water           Agriculture,</w:t>
        <w:br/>
        <w:t xml:space="preserve">        freshwater to address                                                                       resources                  Water and</w:t>
        <w:br/>
        <w:t xml:space="preserve">        water scarcity and                                                                          management                 Forestry</w:t>
        <w:br/>
        <w:t xml:space="preserve">        substantially reduce the                                                                    successfully</w:t>
        <w:br/>
        <w:t xml:space="preserve">        number of people suffering                                                                  implemented</w:t>
        <w:br/>
        <w:t xml:space="preserve">        from water scarcity</w:t>
        <w:br/>
        <w:t xml:space="preserve">                                                                                                   Water Resource</w:t>
        <w:br/>
        <w:t xml:space="preserve">        6.5 By 2030, implement                                                                      Management Act in</w:t>
        <w:br/>
        <w:t xml:space="preserve">        integrated water resources                                                                  place and</w:t>
        <w:br/>
        <w:t xml:space="preserve">        management at all levels,                                                                   implemented</w:t>
        <w:br/>
        <w:t xml:space="preserve">        including through</w:t>
        <w:br/>
        <w:t xml:space="preserve">        transboundary cooperation</w:t>
        <w:br/>
        <w:t xml:space="preserve">        as appropriate</w:t>
        <w:br/>
        <w:br/>
        <w:t xml:space="preserve">        6.6 By 2020, protect and    Tourism      By 2022, ecosystems that provide essential        Area under                  Ministry of</w:t>
        <w:br/>
        <w:t xml:space="preserve">        restore water-related                    services and contribute to health, livelihoods     sustainable CBNRM          Environment</w:t>
        <w:br/>
        <w:t xml:space="preserve">        ecosystems, including                    and well-being are safeguarded, and restoration    and benefits to            and Tourism</w:t>
        <w:br/>
        <w:t xml:space="preserve">        mountains, forests,                      programmes have been initiated for degraded        involved communities</w:t>
        <w:br/>
        <w:t xml:space="preserve">        wetlands, rivers, aquifers               ecosystems covering at least 15 per cent of the                               Ministry of</w:t>
        <w:br/>
        <w:t xml:space="preserve">        and lakes                                priority areas                                    Enforcement of              Agriculture,</w:t>
        <w:br/>
        <w:t xml:space="preserve">                                                                                                    agreements reached         Water and</w:t>
        <w:br/>
        <w:t xml:space="preserve">                                                                                                    under the different        Forestry</w:t>
        <w:br/>
        <w:t xml:space="preserve">                                                                                                    transboundary water</w:t>
        <w:br/>
        <w:t xml:space="preserve">                                                                                                    commissions</w:t>
        <w:br/>
        <w:br/>
        <w:t xml:space="preserve">                                                                                                   Implementation of</w:t>
        <w:br/>
        <w:t xml:space="preserve">                                                                                                    Integrated Water</w:t>
        <w:br/>
        <w:t xml:space="preserve">                                                                                                    Resources</w:t>
        <w:br/>
        <w:t xml:space="preserve">                                                                                                    Management Plan</w:t>
        <w:br/>
        <w:br/>
        <w:t xml:space="preserve">                                                                                                   Area of degraded</w:t>
        <w:br/>
        <w:t xml:space="preserve">                                                                                                    ecosystems and</w:t>
        <w:br/>
        <w:br/>
        <w:t xml:space="preserve">                                                                                                    identified priority areas</w:t>
        <w:br/>
        <w:t xml:space="preserve">                                                                                                    for action</w:t>
        <w:br/>
        <w:t xml:space="preserve">                                                                                                   Number of</w:t>
        <w:br/>
        <w:t xml:space="preserve">                                                                                                    rehabilitation and</w:t>
        <w:br/>
        <w:t xml:space="preserve">                                                                                                    restoration</w:t>
        <w:br/>
        <w:t xml:space="preserve">                                                                                                    programmes and area</w:t>
        <w:br/>
        <w:t xml:space="preserve">                                                                                                    covered</w:t>
        <w:br/>
        <w:br/>
        <w:t>Planet  Goal 12. Ensure</w:t>
        <w:br/>
        <w:t xml:space="preserve">        sustainable consumption</w:t>
        <w:br/>
        <w:t xml:space="preserve">        and production patterns</w:t>
        <w:br/>
        <w:br/>
        <w:t xml:space="preserve">                                                                                                                                             page 16</w:t>
        <w:br/>
        <w:t xml:space="preserve"> 12.1 Implement the 10-year    Tourism  Reduce the direct pressures on biodiversity and                               Ministry of</w:t>
        <w:br/>
        <w:t>framework of programmes                promote the sustainable use of biological                                     Environment and</w:t>
        <w:br/>
        <w:t>on sustainable                         resources                                                                     Tourism</w:t>
        <w:br/>
        <w:t>consumption and</w:t>
        <w:br/>
        <w:t>production, all countries</w:t>
        <w:br/>
        <w:t>taking action, with</w:t>
        <w:br/>
        <w:t>developed countries taking</w:t>
        <w:br/>
        <w:t>the lead, taking into</w:t>
        <w:br/>
        <w:t>account the development</w:t>
        <w:br/>
        <w:t>and capabilities of</w:t>
        <w:br/>
        <w:t>developing countries</w:t>
        <w:br/>
        <w:br/>
        <w:t>12.2 By 2030, achieve the</w:t>
        <w:br/>
        <w:t>sustainable management</w:t>
        <w:br/>
        <w:t>and efficient use of natural</w:t>
        <w:br/>
        <w:t>resources</w:t>
        <w:br/>
        <w:br/>
        <w:t xml:space="preserve">                                       By 2022, the rate of loss and degradation of       Participatory              Ministry of</w:t>
        <w:br/>
        <w:t xml:space="preserve">                                       natural habitats outside protected areas serving                              Agriculture,</w:t>
        <w:br/>
        <w:t xml:space="preserve">                                       as ecological corridors or containing key           Integrated Regional       Water and</w:t>
        <w:br/>
        <w:t xml:space="preserve">                                       biodiversity areas or providing important                                     Forestry</w:t>
        <w:br/>
        <w:t xml:space="preserve">                                       ecosystem services is minimized through             Land Use Plans with</w:t>
        <w:br/>
        <w:t xml:space="preserve">                                       integrated land use planning                        SEA approved by</w:t>
        <w:br/>
        <w:br/>
        <w:t xml:space="preserve">                                                                                           Cabinet for all</w:t>
        <w:br/>
        <w:br/>
        <w:t xml:space="preserve">                                                                                           Regions</w:t>
        <w:br/>
        <w:t xml:space="preserve">                                                                                          Delineation of</w:t>
        <w:br/>
        <w:br/>
        <w:t xml:space="preserve">                                                                                           ecological corridors</w:t>
        <w:br/>
        <w:t xml:space="preserve">                                                                                          Criteria for key</w:t>
        <w:br/>
        <w:br/>
        <w:t xml:space="preserve">                                                                                           biodiversity areas</w:t>
        <w:br/>
        <w:br/>
        <w:t xml:space="preserve">                                       By 2022, all living marine and aquatic resources   Stocks of commercial</w:t>
        <w:br/>
        <w:t xml:space="preserve">                                       are managed sustainably and guided by the           fisheries resources at</w:t>
        <w:br/>
        <w:t xml:space="preserve">                                       ecosystem approach                                  sustainable levels as</w:t>
        <w:br/>
        <w:t xml:space="preserve">                                                                                           proven by scientific</w:t>
        <w:br/>
        <w:t xml:space="preserve">                                                                                           data</w:t>
        <w:br/>
        <w:br/>
        <w:t xml:space="preserve">                                                                                          Marine Spatial</w:t>
        <w:br/>
        <w:t xml:space="preserve">                                                                                           Planning for the</w:t>
        <w:br/>
        <w:t xml:space="preserve">                                                                                           greater Benguela</w:t>
        <w:br/>
        <w:t xml:space="preserve">                                                                                           Current Large Marine</w:t>
        <w:br/>
        <w:t xml:space="preserve">                                                                                           Ecosystem</w:t>
        <w:br/>
        <w:br/>
        <w:t xml:space="preserve">                                                                                          Ecologically and</w:t>
        <w:br/>
        <w:t xml:space="preserve">                                                                                           Biodiversity Significant</w:t>
        <w:br/>
        <w:t xml:space="preserve">                                                                                           Areas identified as</w:t>
        <w:br/>
        <w:t xml:space="preserve">                                                                                           well as protection</w:t>
        <w:br/>
        <w:t xml:space="preserve">                                                                                           measures</w:t>
        <w:br/>
        <w:br/>
        <w:t xml:space="preserve">                                                                                                                                      page 17</w:t>
        <w:br/>
        <w:t xml:space="preserve"> By 2022, Principles of sound rangeland and        Effective Monitoring,</w:t>
        <w:br/>
        <w:t>sustainable forest management, and good            Control and</w:t>
        <w:br/>
        <w:t>environmental practices in agriculture are         Surveillance System</w:t>
        <w:br/>
        <w:t>applied on at least 50 per cent of all relevant    in place for inland</w:t>
        <w:br/>
        <w:t>areas                                              aquatic resources</w:t>
        <w:br/>
        <w:br/>
        <w:t xml:space="preserve">                                                  Status of agriculture</w:t>
        <w:br/>
        <w:t xml:space="preserve">                                                   and rangeland report</w:t>
        <w:br/>
        <w:br/>
        <w:t xml:space="preserve">                                                  Implemented</w:t>
        <w:br/>
        <w:t xml:space="preserve">                                                   Management Plans for</w:t>
        <w:br/>
        <w:t xml:space="preserve">                                                   Community Forests</w:t>
        <w:br/>
        <w:br/>
        <w:t xml:space="preserve">                                                  Environmental Impact</w:t>
        <w:br/>
        <w:t xml:space="preserve">                                                   Assessments and</w:t>
        <w:br/>
        <w:t xml:space="preserve">                                                   Environmental</w:t>
        <w:br/>
        <w:t xml:space="preserve">                                                   Management Plans for</w:t>
        <w:br/>
        <w:t xml:space="preserve">                                                   large scale agricultural</w:t>
        <w:br/>
        <w:t xml:space="preserve">                                                   developments</w:t>
        <w:br/>
        <w:br/>
        <w:t xml:space="preserve">                                                  Changes in vegetative</w:t>
        <w:br/>
        <w:t xml:space="preserve">                                                   / land use cover</w:t>
        <w:br/>
        <w:br/>
        <w:t>By 2022, pollution, including from excess         Compliance with</w:t>
        <w:br/>
        <w:t>nutrients, has been brought to levels that are</w:t>
        <w:br/>
        <w:t>not detrimental to biodiversity and ecosystem      Environmental</w:t>
        <w:br/>
        <w:t>health and functioning</w:t>
        <w:br/>
        <w:t xml:space="preserve">                                                   Management Plans</w:t>
        <w:br/>
        <w:br/>
        <w:t xml:space="preserve">                                                   (mining companies)</w:t>
        <w:br/>
        <w:t xml:space="preserve">                                                  Trends in water quality</w:t>
        <w:br/>
        <w:br/>
        <w:t xml:space="preserve">                                                   in aquatic ecosystems</w:t>
        <w:br/>
        <w:br/>
        <w:t xml:space="preserve">                                                   (dams, rivers and</w:t>
        <w:br/>
        <w:br/>
        <w:t xml:space="preserve">                                                   Ramsar Sites)</w:t>
        <w:br/>
        <w:t xml:space="preserve">                                                  Presence / absence of</w:t>
        <w:br/>
        <w:br/>
        <w:t xml:space="preserve">                                                   key indicator species</w:t>
        <w:br/>
        <w:t xml:space="preserve">                                                  Pollution standards in</w:t>
        <w:br/>
        <w:br/>
        <w:t xml:space="preserve">                                                   place, respected and</w:t>
        <w:br/>
        <w:br/>
        <w:t xml:space="preserve">                                                   enforced</w:t>
        <w:br/>
        <w:br/>
        <w:t>By 2015, National review of invasive alien        Updated National</w:t>
        <w:br/>
        <w:t>species in Namibia from 2004 is updated            Review</w:t>
        <w:br/>
        <w:t>(including identification of pathways), and by</w:t>
        <w:br/>
        <w:t>2018, priority measures are in place to control   Management Plans</w:t>
        <w:br/>
        <w:t>and manage their impact                            implemented to</w:t>
        <w:br/>
        <w:t xml:space="preserve">                                                   control most</w:t>
        <w:br/>
        <w:t xml:space="preserve">                                                   threatening alien</w:t>
        <w:br/>
        <w:t xml:space="preserve">                                                   invasive species</w:t>
        <w:br/>
        <w:br/>
        <w:t xml:space="preserve">                                                                             page 18</w:t>
        <w:br/>
        <w:t xml:space="preserve"> 12.3 By 2030, halve per      </w:t>
        <w:br/>
        <w:t>capita global food waste at</w:t>
        <w:br/>
        <w:t xml:space="preserve">the retail and consumer      </w:t>
        <w:br/>
        <w:t xml:space="preserve">levels and reduce food       </w:t>
        <w:br/>
        <w:t>losses along production</w:t>
        <w:br/>
        <w:t>and supply chains,                                                                                 page 19</w:t>
        <w:br/>
        <w:t>including post-harvest</w:t>
        <w:br/>
        <w:t>losses</w:t>
        <w:br/>
        <w:br/>
        <w:t>12.4 By 2020, achieve the</w:t>
        <w:br/>
        <w:t>environmentally sound</w:t>
        <w:br/>
        <w:t>management of chemicals</w:t>
        <w:br/>
        <w:t>and all wastes throughout</w:t>
        <w:br/>
        <w:t>their life cycle, in</w:t>
        <w:br/>
        <w:t>accordance with agreed</w:t>
        <w:br/>
        <w:t>international frameworks,</w:t>
        <w:br/>
        <w:t>and significantly reduce</w:t>
        <w:br/>
        <w:t>their release to air, water</w:t>
        <w:br/>
        <w:t>and soil in order to</w:t>
        <w:br/>
        <w:t>minimize their adverse</w:t>
        <w:br/>
        <w:t>impacts on human health</w:t>
        <w:br/>
        <w:t>and the environment</w:t>
        <w:br/>
        <w:br/>
        <w:t>12.5 By 2030, substantially</w:t>
        <w:br/>
        <w:t>reduce waste generation</w:t>
        <w:br/>
        <w:t>through prevention,</w:t>
        <w:br/>
        <w:t>reduction, recycling and</w:t>
        <w:br/>
        <w:t>reuse</w:t>
        <w:br/>
        <w:br/>
        <w:t>12.6 Encourage</w:t>
        <w:br/>
        <w:t>companies, especially large</w:t>
        <w:br/>
        <w:t>and transnational</w:t>
        <w:br/>
        <w:t>companies, to adopt</w:t>
        <w:br/>
        <w:t>sustainable practices and</w:t>
        <w:br/>
        <w:t>to integrate sustainability</w:t>
        <w:br/>
        <w:t>information into their</w:t>
        <w:br/>
        <w:t>reporting cycle</w:t>
        <w:br/>
        <w:br/>
        <w:t>12.7 Promote public</w:t>
        <w:br/>
        <w:t>procurement practices that</w:t>
        <w:br/>
        <w:t>are sustainable, in</w:t>
        <w:br/>
        <w:t>accordance with national</w:t>
        <w:br/>
        <w:t>policies and priorities</w:t>
        <w:br/>
        <w:br/>
        <w:t>12.8 By 2030, ensure that</w:t>
        <w:br/>
        <w:t>people everywhere have</w:t>
        <w:br/>
        <w:t>the relevant information</w:t>
        <w:br/>
        <w:t>and awareness for</w:t>
        <w:br/>
        <w:t xml:space="preserve">         sustainable development        Tourism      By 2016, ecosystems most vulnerable to climate     Report on the           Ministry of</w:t>
        <w:br/>
        <w:t xml:space="preserve">        and lifestyles in harmony                   change and their anthropogenic pressures are        vulnerability of       Environment and</w:t>
        <w:br/>
        <w:t xml:space="preserve">        with nature                                 identified, and by 2018 appropriate adaptation      Namibian ecosystems    Tourism</w:t>
        <w:br/>
        <w:t xml:space="preserve">                                                    measures are developed and implemented in           to climate change and</w:t>
        <w:br/>
        <w:t xml:space="preserve">        Goal 13. Take urgent                        priority areas                                      associated             Ministry of</w:t>
        <w:br/>
        <w:t xml:space="preserve">        action to combat climate                                                                        anthropogenic          Agriculture,</w:t>
        <w:br/>
        <w:t xml:space="preserve">        change and its impacts                                                                          pressures              Water and</w:t>
        <w:br/>
        <w:t xml:space="preserve">                                                                                                                               Forestry</w:t>
        <w:br/>
        <w:t xml:space="preserve">        13.1 Strengthen resilience                                                                     Evaluation of</w:t>
        <w:br/>
        <w:t xml:space="preserve">        and adaptive capacity to                                                                        implementation of</w:t>
        <w:br/>
        <w:t xml:space="preserve">        climate-related hazards                                                                         appropriate measures</w:t>
        <w:br/>
        <w:t xml:space="preserve">        and natural disasters in all</w:t>
        <w:br/>
        <w:t xml:space="preserve">        countries</w:t>
        <w:br/>
        <w:br/>
        <w:t xml:space="preserve">                                       Agriculture  Invest in and scale up the Ministry of             Area of land de-        Ministry of</w:t>
        <w:br/>
        <w:t xml:space="preserve">                                                    Agriculture, Water and Forestry's debushing                                Agriculture,</w:t>
        <w:br/>
        <w:t>Planet                                              project across the country                          bushed annually;       Water and</w:t>
        <w:br/>
        <w:t xml:space="preserve">                                                                                                       employment and          Forestry</w:t>
        <w:br/>
        <w:br/>
        <w:t xml:space="preserve">                                                                                                        revenue generated</w:t>
        <w:br/>
        <w:br/>
        <w:t xml:space="preserve">                                                                                                        through de-bushing;</w:t>
        <w:br/>
        <w:br/>
        <w:t xml:space="preserve">                                                                                                      SEA on charcoal</w:t>
        <w:br/>
        <w:br/>
        <w:t xml:space="preserve">                                                                                                        industry</w:t>
        <w:br/>
        <w:br/>
        <w:t xml:space="preserve">                                       Agriculture  Maintain and enhance the genetic diversity of      Area covered by and     Ministry of</w:t>
        <w:br/>
        <w:t xml:space="preserve">                                                    livestock and crop species through effective in-    number of farmers      Agriculture,</w:t>
        <w:br/>
        <w:t xml:space="preserve">                                                    situ and ex-situ conservation measures and the      engaged in             Water and</w:t>
        <w:br/>
        <w:t xml:space="preserve">                                                    safe use of biotechnology to improve food           conservation           Forestry</w:t>
        <w:br/>
        <w:t xml:space="preserve">                                                    security and climate resilience of agriculture      agriculture, organic</w:t>
        <w:br/>
        <w:t xml:space="preserve">                                                                                                        farming and drip</w:t>
        <w:br/>
        <w:t xml:space="preserve">                                                                                                        irrigation</w:t>
        <w:br/>
        <w:br/>
        <w:t xml:space="preserve">        13.2 Integrate climate         Tourism      By 2016, ecosystems most vulnerable to climate     Report on the           Ministry of      Namibia is still to</w:t>
        <w:br/>
        <w:t xml:space="preserve">        change measures into                        change and their anthropogenic pressures are        vulnerability of       Environment and  prepare its NAP and</w:t>
        <w:br/>
        <w:t xml:space="preserve">        national policies, strategies               identified, and by 2018 appropriate adaptation      Namibian ecosystems    Tourism          as such has not yet</w:t>
        <w:br/>
        <w:t xml:space="preserve">        and planning                                measures are developed and implemented in           to climate change and                   developed an</w:t>
        <w:br/>
        <w:t xml:space="preserve">                                                    priority areas                                      associated                              advanced</w:t>
        <w:br/>
        <w:t xml:space="preserve">                                                                                                        anthropogenic</w:t>
        <w:br/>
        <w:t xml:space="preserve">                                                                                                                                                        page 20</w:t>
        <w:br/>
        <w:t xml:space="preserve">                                                                                                        pressures                                    adaptation strategy</w:t>
        <w:br/>
        <w:t xml:space="preserve">                                                                                                      Evaluation of                                 and plan. However,</w:t>
        <w:br/>
        <w:t xml:space="preserve">                                                                                                                                                    the INDC notes that</w:t>
        <w:br/>
        <w:t xml:space="preserve">                                                                                                       implementation of                            the government</w:t>
        <w:br/>
        <w:t xml:space="preserve">                                                                                                                                                    has incorporated</w:t>
        <w:br/>
        <w:t xml:space="preserve">                                                                                                       appropriate                                  climate change</w:t>
        <w:br/>
        <w:t xml:space="preserve">                                                                                                                                                    adaptation in the</w:t>
        <w:br/>
        <w:t xml:space="preserve">                                                                                                       measures                                     development</w:t>
        <w:br/>
        <w:t xml:space="preserve">                                                                                                                                                    agenda. While the</w:t>
        <w:br/>
        <w:t xml:space="preserve">                                                                                                                                                    near term vision is</w:t>
        <w:br/>
        <w:t xml:space="preserve">                                                                                                                                                    prevention and</w:t>
        <w:br/>
        <w:t xml:space="preserve">                                                                                                                                                    repair, the long</w:t>
        <w:br/>
        <w:t xml:space="preserve">                                                                                                                                                    term goals and</w:t>
        <w:br/>
        <w:t xml:space="preserve">                                                                                                                                                    targets are to instil</w:t>
        <w:br/>
        <w:t xml:space="preserve">                                                                                                                                                    resilience to</w:t>
        <w:br/>
        <w:t xml:space="preserve">                                                                                                                                                    impacts of climate</w:t>
        <w:br/>
        <w:t xml:space="preserve">                                                                                                                                                    change in the most</w:t>
        <w:br/>
        <w:t xml:space="preserve">                                                                                                                                                    vulnerable sectors</w:t>
        <w:br/>
        <w:t xml:space="preserve">                                                                                                                                                    of the economy.</w:t>
        <w:br/>
        <w:br/>
        <w:t xml:space="preserve">        13.3 Improve education,       Agriculture  Conduct an awareness campaign on the utility of    Awareness campaign and       Ministry of</w:t>
        <w:br/>
        <w:t xml:space="preserve">        awareness-raising and         Tourism      indigenous livestock breeds and drought-            the number of stakeholders  Agriculture,</w:t>
        <w:br/>
        <w:t xml:space="preserve">        human and institutional                    adapted crop cultivars, particularly in light of    reached                     Water and</w:t>
        <w:br/>
        <w:t xml:space="preserve">        capacity on climate change                 climate change                                                                  Forestry</w:t>
        <w:br/>
        <w:t xml:space="preserve">        mitigation, adaptation,</w:t>
        <w:br/>
        <w:t>Planet  impact reduction and early                 By 2022, pollution, including from excess          Compliance with              Ministry of</w:t>
        <w:br/>
        <w:t xml:space="preserve">        warning                                    nutrients, has been brought to levels that are      Environmental               Environment and</w:t>
        <w:br/>
        <w:t xml:space="preserve">                                                   not detrimental to biodiversity and ecosystem       Management Plans            Tourism</w:t>
        <w:br/>
        <w:t xml:space="preserve">        Goal 14. Conserve and                      health and functioning                              (mining companies)</w:t>
        <w:br/>
        <w:t xml:space="preserve">        sustainably use the</w:t>
        <w:br/>
        <w:t xml:space="preserve">        oceans, seas and marine                                                                       Trends in water quality</w:t>
        <w:br/>
        <w:t xml:space="preserve">        resources for sustainable                                                                      in aquatic ecosystems</w:t>
        <w:br/>
        <w:t xml:space="preserve">        development                                                                                    (dams, rivers and</w:t>
        <w:br/>
        <w:t xml:space="preserve">                                                                                                       Ramsar Sites)</w:t>
        <w:br/>
        <w:t xml:space="preserve">        14.1 By 2025, prevent and</w:t>
        <w:br/>
        <w:t xml:space="preserve">        significantly reduce marine</w:t>
        <w:br/>
        <w:t xml:space="preserve">        pollution of all kinds, in</w:t>
        <w:br/>
        <w:t xml:space="preserve">        particular from land-based</w:t>
        <w:br/>
        <w:t xml:space="preserve">        activities, including marine</w:t>
        <w:br/>
        <w:t xml:space="preserve">        debris and nutrient</w:t>
        <w:br/>
        <w:t xml:space="preserve">        pollution</w:t>
        <w:br/>
        <w:br/>
        <w:t xml:space="preserve">                                                                                                                                                    page 21</w:t>
        <w:br/>
        <w:t xml:space="preserve"> 14.2 By 2020, sustainably       Tourism  By 2022, ecosystems that provide essential         Presence / absence of       Ministry of</w:t>
        <w:br/>
        <w:t>manage and protect marine                services and contribute to health, livelihoods      key indicator species      Environment and</w:t>
        <w:br/>
        <w:t>and coastal ecosystems to                and well-being are safeguarded, and restoration                                Tourism</w:t>
        <w:br/>
        <w:t>avoid significant adverse                programmes have been initiated for degraded        Pollution standards in</w:t>
        <w:br/>
        <w:t>impacts, including by                    ecosystems covering at least 15 per cent of the     place, respected and       Ministry of</w:t>
        <w:br/>
        <w:t>strengthening their                      priority areas                                      enforced                   Environment and</w:t>
        <w:br/>
        <w:t>resilience, and take action                                                                                             Tourism</w:t>
        <w:br/>
        <w:t>for their restoration in order           By 2016, ecosystems most vulnerable to climate     Enforcement of</w:t>
        <w:br/>
        <w:t xml:space="preserve">                                         change and their anthropogenic pressures are        agreements reached         Ministry of</w:t>
        <w:br/>
        <w:t>to achieve healthy and                   identified, and by 2018 appropriate adaptation      under the different        Fisheries and</w:t>
        <w:br/>
        <w:t>productive oceans                        measures are developed and implemented in           transboundary water        Marine Resources</w:t>
        <w:br/>
        <w:t xml:space="preserve">                                         priority areas                                      commissions</w:t>
        <w:br/>
        <w:t>14.3 Minimize and address       Tourism</w:t>
        <w:br/>
        <w:t>the impacts of ocean                     By 2022, all living marine and aquatic resources   Implementation of</w:t>
        <w:br/>
        <w:t>acidification, including                 are managed sustainably and guided by the           Integrated Water</w:t>
        <w:br/>
        <w:t>through enhanced scientific              ecosystem approach                                  Resources</w:t>
        <w:br/>
        <w:t>cooperation at all levels                                                                    Management Plan</w:t>
        <w:br/>
        <w:br/>
        <w:t>14.4 By 2020, effectively       Tourism                                                     Area of degraded</w:t>
        <w:br/>
        <w:t>regulate harvesting and                                                                      ecosystems and</w:t>
        <w:br/>
        <w:t>end overfishing, illegal,                                                                    identified priority areas</w:t>
        <w:br/>
        <w:t>unreported and                                                                               for action</w:t>
        <w:br/>
        <w:t>unregulated fishing and</w:t>
        <w:br/>
        <w:t>destructive fishing practices                                                               Number of</w:t>
        <w:br/>
        <w:t>and implement science-                                                                       rehabilitation and</w:t>
        <w:br/>
        <w:t>based management plans,                                                                      restoration</w:t>
        <w:br/>
        <w:t>in order to restore fish                                                                     programmes and area</w:t>
        <w:br/>
        <w:t>stocks in the shortest time                                                                  covered</w:t>
        <w:br/>
        <w:br/>
        <w:t xml:space="preserve">                                                                                            Report on the</w:t>
        <w:br/>
        <w:t xml:space="preserve">                                                                                             vulnerability of</w:t>
        <w:br/>
        <w:t xml:space="preserve">                                                                                             Namibian ecosystems</w:t>
        <w:br/>
        <w:t xml:space="preserve">                                                                                             to climate change and</w:t>
        <w:br/>
        <w:t xml:space="preserve">                                                                                             associated</w:t>
        <w:br/>
        <w:t xml:space="preserve">                                                                                             anthropogenic</w:t>
        <w:br/>
        <w:t xml:space="preserve">                                                                                             pressures</w:t>
        <w:br/>
        <w:br/>
        <w:t xml:space="preserve">                                                                                            Evaluation of</w:t>
        <w:br/>
        <w:t xml:space="preserve">                                                                                             implementation of</w:t>
        <w:br/>
        <w:t xml:space="preserve">                                                                                             appropriate measures</w:t>
        <w:br/>
        <w:br/>
        <w:t xml:space="preserve">                                                                                            Stocks of commercial</w:t>
        <w:br/>
        <w:t xml:space="preserve">                                                                                             fisheries resources at</w:t>
        <w:br/>
        <w:t xml:space="preserve">                                                                                             sustainable levels as</w:t>
        <w:br/>
        <w:t xml:space="preserve">                                                                                             proven by scientific</w:t>
        <w:br/>
        <w:t xml:space="preserve">                                                                                             data</w:t>
        <w:br/>
        <w:br/>
        <w:t xml:space="preserve">                                                                                            Marine Spatial</w:t>
        <w:br/>
        <w:t xml:space="preserve">                                                                                             Planning for the</w:t>
        <w:br/>
        <w:t xml:space="preserve">                                                                                             greater Benguela</w:t>
        <w:br/>
        <w:t xml:space="preserve">                                                                                             Current Large Marine</w:t>
        <w:br/>
        <w:t xml:space="preserve">                                                                                             Ecosystem</w:t>
        <w:br/>
        <w:br/>
        <w:t xml:space="preserve">                                                                                                                                          page 22</w:t>
        <w:br/>
        <w:t xml:space="preserve"> feasible, at least to levels                                                                        Ecologically and</w:t>
        <w:br/>
        <w:t>that can produce maximum                                                                             Biodiversity Significant</w:t>
        <w:br/>
        <w:t>sustainable yield as</w:t>
        <w:br/>
        <w:t>determined by their                                                                                  Areas identified as</w:t>
        <w:br/>
        <w:t>biological characteristics</w:t>
        <w:br/>
        <w:t xml:space="preserve">                                                                                                     well as protection</w:t>
        <w:br/>
        <w:t>14.5 By 2020, conserve at     Tourism  Identify EBSA's and enhance conservation measures in                                    Ministry of</w:t>
        <w:br/>
        <w:t>least 10 per cent of coastal           these areas                                                   measures                  Fisheries and</w:t>
        <w:br/>
        <w:t>and marine areas,                                                                                   Effective Monitoring,      Marine Resources</w:t>
        <w:br/>
        <w:t>consistent with national and</w:t>
        <w:br/>
        <w:t>international law and based                                                                          Control and</w:t>
        <w:br/>
        <w:t>on the best available</w:t>
        <w:br/>
        <w:t>scientific information                                                                               Surveillance System</w:t>
        <w:br/>
        <w:br/>
        <w:t xml:space="preserve">                                                                                                     in place for inland</w:t>
        <w:br/>
        <w:br/>
        <w:t xml:space="preserve">                                                                                                     aquatic resources</w:t>
        <w:br/>
        <w:t xml:space="preserve">                                                                                                    Income generated</w:t>
        <w:br/>
        <w:br/>
        <w:t xml:space="preserve">                                                                                                     from aquaculture and</w:t>
        <w:br/>
        <w:t xml:space="preserve">                                                                                                     mariculture industries</w:t>
        <w:br/>
        <w:t xml:space="preserve">                                                                                                    Coverage and number</w:t>
        <w:br/>
        <w:t xml:space="preserve">                                                                                                     of EBSA's</w:t>
        <w:br/>
        <w:br/>
        <w:t>14.6 By 2020, prohibit        Tourism  By 2018, selected incentives for biodiversity conservation   List of assessed           Ministry of</w:t>
        <w:br/>
        <w:t>certain forms of fisheries                                                                           subsidies and             Environment and</w:t>
        <w:br/>
        <w:t>subsidies which contribute             and sustainable use are in place and applied, and the most    measurement of            Tourism</w:t>
        <w:br/>
        <w:t>to overcapacity and                    harmful subsidies are identified and their phase out is       magnitude of negative</w:t>
        <w:br/>
        <w:t>overfishing, eliminate                                                                               impact on biodiversity    Ministry of</w:t>
        <w:br/>
        <w:t>subsidies that contribute to           initiated                                                                               Fisheries and</w:t>
        <w:br/>
        <w:t>illegal, unreported and                                                                             List of analysed           Marine Resources</w:t>
        <w:br/>
        <w:t>unregulated fishing and                                                                              incentives and</w:t>
        <w:br/>
        <w:t>refrain from introducing                                                                             measurement of their</w:t>
        <w:br/>
        <w:t>new such subsidies,                                                                                  potential positive</w:t>
        <w:br/>
        <w:t>recognizing that                                                                                     impact on biodiversity</w:t>
        <w:br/>
        <w:t>appropriate and effective</w:t>
        <w:br/>
        <w:t>special and differential                                                                            Environmental fiscal</w:t>
        <w:br/>
        <w:t>treatment for developing                                                                             policy framework</w:t>
        <w:br/>
        <w:t>and least developed</w:t>
        <w:br/>
        <w:t>countries should be an</w:t>
        <w:br/>
        <w:t>integral part of the World</w:t>
        <w:br/>
        <w:t>Trade Organization</w:t>
        <w:br/>
        <w:t>fisheries subsidies</w:t>
        <w:br/>
        <w:t>negotiation</w:t>
        <w:br/>
        <w:br/>
        <w:t>14.7 By 2030, increase the</w:t>
        <w:br/>
        <w:t>economic benefits to Small</w:t>
        <w:br/>
        <w:br/>
        <w:t xml:space="preserve">                                                                                                                                                 page 23</w:t>
        <w:br/>
        <w:t xml:space="preserve">         Island developing States       By 2022, the rate of loss and degradation of natural habitats   Participatory</w:t>
        <w:br/>
        <w:t xml:space="preserve">        and least developed            outside protected areas serving as ecological corridors or       Integrated Regional</w:t>
        <w:br/>
        <w:t xml:space="preserve">        countries from the             containing key biodiversity areas or providing important</w:t>
        <w:br/>
        <w:t xml:space="preserve">        sustainable use of marine      ecosystem services is minimized through integrated land          Land Use Plans with</w:t>
        <w:br/>
        <w:t xml:space="preserve">        resources, including           use planning</w:t>
        <w:br/>
        <w:t xml:space="preserve">        through sustainable                                                                             SEA approved by</w:t>
        <w:br/>
        <w:t>Planet  management of fisheries,</w:t>
        <w:br/>
        <w:t xml:space="preserve">        aquaculture and tourism                                                                         Cabinet for all</w:t>
        <w:br/>
        <w:br/>
        <w:t xml:space="preserve">        Goal 15. Protect, restore                                                                       Regions</w:t>
        <w:br/>
        <w:t xml:space="preserve">        and promote sustainable                                                                        Delineation of</w:t>
        <w:br/>
        <w:t xml:space="preserve">        use of terrestrial</w:t>
        <w:br/>
        <w:t xml:space="preserve">        ecosystems, sustainably                                                                         ecological corridors</w:t>
        <w:br/>
        <w:t xml:space="preserve">        manage forests, combat                                                                         Criteria for key</w:t>
        <w:br/>
        <w:t xml:space="preserve">        desertification, and halt</w:t>
        <w:br/>
        <w:t xml:space="preserve">        and reverse land                                                                                biodiversity areas</w:t>
        <w:br/>
        <w:t xml:space="preserve">        degradation and halt</w:t>
        <w:br/>
        <w:t xml:space="preserve">        biodiversity loss</w:t>
        <w:br/>
        <w:br/>
        <w:t xml:space="preserve">        15.1 By 2020, ensure the</w:t>
        <w:br/>
        <w:t xml:space="preserve">        conservation, restoration</w:t>
        <w:br/>
        <w:t xml:space="preserve">        and sustainable use of</w:t>
        <w:br/>
        <w:t xml:space="preserve">        terrestrial and inland</w:t>
        <w:br/>
        <w:t xml:space="preserve">        freshwater ecosystems and</w:t>
        <w:br/>
        <w:t xml:space="preserve">        their services, in particular</w:t>
        <w:br/>
        <w:t xml:space="preserve">        forests, wetlands,</w:t>
        <w:br/>
        <w:t xml:space="preserve">        mountains and drylands, in</w:t>
        <w:br/>
        <w:t xml:space="preserve">        line with obligations under</w:t>
        <w:br/>
        <w:t xml:space="preserve">        international agreements</w:t>
        <w:br/>
        <w:br/>
        <w:t xml:space="preserve">                                       By 2022, all living marine and aquatic resources are            Ecologically and</w:t>
        <w:br/>
        <w:t xml:space="preserve">                                       managed sustainably and guided by the ecosystem                  Biodiversity Significant</w:t>
        <w:br/>
        <w:t xml:space="preserve">                                       approach                                                         Areas identified as</w:t>
        <w:br/>
        <w:t xml:space="preserve">                                                                                                        well as protection</w:t>
        <w:br/>
        <w:t xml:space="preserve">                                       By 2022, Principles of sound rangeland and sustainable           measures</w:t>
        <w:br/>
        <w:t xml:space="preserve">                                       forest management, and good environmental practices in</w:t>
        <w:br/>
        <w:t xml:space="preserve">                                                                                                       Effective Monitoring,</w:t>
        <w:br/>
        <w:t xml:space="preserve">                                                                                                        Control and</w:t>
        <w:br/>
        <w:t xml:space="preserve">                                                                                                        Surveillance System</w:t>
        <w:br/>
        <w:t xml:space="preserve">                                                                                                        in place for inland</w:t>
        <w:br/>
        <w:t xml:space="preserve">                                                                                                        aquatic resources</w:t>
        <w:br/>
        <w:br/>
        <w:t xml:space="preserve">                                                                                                       Status of agriculture</w:t>
        <w:br/>
        <w:br/>
        <w:t xml:space="preserve">                                                                                                                                  page 24</w:t>
        <w:br/>
        <w:t xml:space="preserve">                                          agriculture are applied on at least 50 per cent of all relevant    and rangeland report</w:t>
        <w:br/>
        <w:t xml:space="preserve">                                         areas                                                             Implemented</w:t>
        <w:br/>
        <w:br/>
        <w:t xml:space="preserve">                                                                                                            Management Plans for</w:t>
        <w:br/>
        <w:br/>
        <w:t xml:space="preserve">                                                                                                            Community Forests</w:t>
        <w:br/>
        <w:t xml:space="preserve">                                                                                                           Environmental Impact</w:t>
        <w:br/>
        <w:br/>
        <w:t xml:space="preserve">                                                                                                            Assessments and</w:t>
        <w:br/>
        <w:br/>
        <w:t xml:space="preserve">                                                                                                            Environmental</w:t>
        <w:br/>
        <w:br/>
        <w:t xml:space="preserve">                                                                                                            Management Plans for</w:t>
        <w:br/>
        <w:br/>
        <w:t xml:space="preserve">                                                                                                            large scale agricultural</w:t>
        <w:br/>
        <w:br/>
        <w:t xml:space="preserve">                                                                                                            developments</w:t>
        <w:br/>
        <w:t xml:space="preserve">                                                                                                           Changes in vegetative</w:t>
        <w:br/>
        <w:br/>
        <w:t xml:space="preserve">                                                                                                            / land use cover</w:t>
        <w:br/>
        <w:br/>
        <w:t xml:space="preserve">                                         By 2022, pollution, including from excess nutrients, has          Compliance with</w:t>
        <w:br/>
        <w:t xml:space="preserve">                                         been brought to levels that are not detrimental to                 Environmental</w:t>
        <w:br/>
        <w:t xml:space="preserve">                                         biodiversity and ecosystem health and functioning</w:t>
        <w:br/>
        <w:t xml:space="preserve">                                                                                                            Management Plans</w:t>
        <w:br/>
        <w:t xml:space="preserve">                                         By 2015, National review of invasive alien species in</w:t>
        <w:br/>
        <w:t xml:space="preserve">                                         Namibia from 2004 is updated (including identification of          (mining companies)</w:t>
        <w:br/>
        <w:t xml:space="preserve">                                         pathways), and by 2018, priority measures are in place to         Trends in water quality</w:t>
        <w:br/>
        <w:t xml:space="preserve">                                         control and manage their impact</w:t>
        <w:br/>
        <w:t xml:space="preserve">                                                                                                            in aquatic ecosystems</w:t>
        <w:br/>
        <w:t xml:space="preserve">                                         By 2022, Principles of sound rangeland and sustainable</w:t>
        <w:br/>
        <w:t xml:space="preserve">                                         forest management, and good environmental practices in             (dams, rivers and</w:t>
        <w:br/>
        <w:t xml:space="preserve">                                         agriculture are applied on at least 50 per cent of all relevant    Ramsar Sites)</w:t>
        <w:br/>
        <w:t xml:space="preserve">                                         areas                                                             Presence / absence of</w:t>
        <w:br/>
        <w:br/>
        <w:t xml:space="preserve">                                                                                                            key indicator species</w:t>
        <w:br/>
        <w:t xml:space="preserve">                                                                                                           Pollution standards in</w:t>
        <w:br/>
        <w:br/>
        <w:t xml:space="preserve">                                                                                                            place, respected and</w:t>
        <w:br/>
        <w:br/>
        <w:t xml:space="preserve">                                                                                                            enforced</w:t>
        <w:br/>
        <w:br/>
        <w:t>15.2 By 2020, promote the   Agriculture                                                                    Updated National           Ministry of</w:t>
        <w:br/>
        <w:t>implementation of                                                                                           Review                    Agriculture,</w:t>
        <w:br/>
        <w:t>sustainable management of                                                                                                             Water and</w:t>
        <w:br/>
        <w:t>all types of forests, halt                                                                                 Management Plans           Forestry</w:t>
        <w:br/>
        <w:t>deforestation, restore                                                                                      implemented to</w:t>
        <w:br/>
        <w:t>degraded forests and                                                                                        control most</w:t>
        <w:br/>
        <w:t>substantially increase                                                                                      threatening alien</w:t>
        <w:br/>
        <w:t>afforestation and                                                                                           invasive species</w:t>
        <w:br/>
        <w:br/>
        <w:t xml:space="preserve">                                                                                                           Implemented</w:t>
        <w:br/>
        <w:t xml:space="preserve">                                                                                                            Management Plans for</w:t>
        <w:br/>
        <w:t xml:space="preserve">                                                                                                            Community Forests</w:t>
        <w:br/>
        <w:br/>
        <w:t xml:space="preserve">                                                                                                           Environmental Impact</w:t>
        <w:br/>
        <w:t xml:space="preserve">                                                                                                            Assessments and</w:t>
        <w:br/>
        <w:t xml:space="preserve">                                                                                                            Environmental</w:t>
        <w:br/>
        <w:t xml:space="preserve">                                                                                                            Management Plans for</w:t>
        <w:br/>
        <w:t xml:space="preserve">                                                                                                            large scale agricultural</w:t>
        <w:br/>
        <w:br/>
        <w:t xml:space="preserve">                                                                                                                                                    page 25</w:t>
        <w:br/>
        <w:t xml:space="preserve"> reforestation globally                                                                                        developments</w:t>
        <w:br/>
        <w:t xml:space="preserve">                                                                                                             Changes in vegetative</w:t>
        <w:br/>
        <w:br/>
        <w:t xml:space="preserve">                                                                                                              / land use cover</w:t>
        <w:br/>
        <w:br/>
        <w:t xml:space="preserve">                                           Implement sustainable forest management practices in              Number of community</w:t>
        <w:br/>
        <w:t xml:space="preserve">                                           existing and new community forests to enhance                      forests gazetted and</w:t>
        <w:br/>
        <w:t xml:space="preserve">                                           conservation and sustainable use of biodiversity                   covered;</w:t>
        <w:br/>
        <w:br/>
        <w:t xml:space="preserve">                                                                                                             Number of community</w:t>
        <w:br/>
        <w:t xml:space="preserve">                                                                                                              forests financially self-</w:t>
        <w:br/>
        <w:t xml:space="preserve">                                                                                                              sufficient;</w:t>
        <w:br/>
        <w:br/>
        <w:t xml:space="preserve">                                                                                                             Number of community</w:t>
        <w:br/>
        <w:t xml:space="preserve">                                                                                                              forests operating</w:t>
        <w:br/>
        <w:t xml:space="preserve">                                                                                                              according to</w:t>
        <w:br/>
        <w:br/>
        <w:t xml:space="preserve">                                                                                                              integrated land use</w:t>
        <w:br/>
        <w:t xml:space="preserve">                                                                                                              plans</w:t>
        <w:br/>
        <w:br/>
        <w:t>15.3 By 2030, combat          Agriculture  By 2022, Principles of sound rangeland and sustainable            Status of agriculture       Ministry of</w:t>
        <w:br/>
        <w:t xml:space="preserve">                                           forest management, and good environmental practices in                                        Agriculture,</w:t>
        <w:br/>
        <w:t>desertification, restore                   agriculture are applied on at least 50 per cent of all relevant    and rangeland report       Water and</w:t>
        <w:br/>
        <w:t>degraded land and soil,                    areas                                                             Implemented                 Forestry</w:t>
        <w:br/>
        <w:br/>
        <w:t>including land affected by                                                                                    Management Plans for</w:t>
        <w:br/>
        <w:t>desertification, drought and</w:t>
        <w:br/>
        <w:t xml:space="preserve">                                                                                                              Community Forests</w:t>
        <w:br/>
        <w:t>floods, and strive to                                                                                        Environmental Impact</w:t>
        <w:br/>
        <w:br/>
        <w:t>achieve a land                                                                                                Assessments and</w:t>
        <w:br/>
        <w:t>degradation-neutral world                                                                                    Environmental</w:t>
        <w:br/>
        <w:br/>
        <w:t xml:space="preserve">                                                                                                              Management Plans for</w:t>
        <w:br/>
        <w:br/>
        <w:t xml:space="preserve">                                                                                                              large scale agricultural</w:t>
        <w:br/>
        <w:br/>
        <w:t xml:space="preserve">                                                                                                              developments</w:t>
        <w:br/>
        <w:t xml:space="preserve">                                                                                                             Changes in vegetative</w:t>
        <w:br/>
        <w:br/>
        <w:t xml:space="preserve">                                                                                                              / land use cover</w:t>
        <w:br/>
        <w:br/>
        <w:t>15.4 By 2030, ensure the                                                                                                                               Although Namibia's</w:t>
        <w:br/>
        <w:t>conservation of mountain                                                                                                                               NBSAP2 notes that the</w:t>
        <w:br/>
        <w:t>ecosystems, including their                                                                                                                            coordination of areas</w:t>
        <w:br/>
        <w:t>biodiversity, in order to                                                                                                                              such as mountain</w:t>
        <w:br/>
        <w:t>enhance their capacity to                                                                                                                              ecosystems was a key</w:t>
        <w:br/>
        <w:t>provide benefits that are                                                                                                                              challenge in NBSAP1</w:t>
        <w:br/>
        <w:t>essential for sustainable                                                                                                                              and highlights the</w:t>
        <w:br/>
        <w:t>development                                                                                                                                            need for this to be</w:t>
        <w:br/>
        <w:t xml:space="preserve">                                                                                                                                                       targeted and</w:t>
        <w:br/>
        <w:t xml:space="preserve">                                                                                                                                                       improved through</w:t>
        <w:br/>
        <w:t xml:space="preserve">                                                                                                                                                       NBSAP2, there are no</w:t>
        <w:br/>
        <w:t xml:space="preserve">                                                                                                                                                       specific targets or</w:t>
        <w:br/>
        <w:br/>
        <w:t xml:space="preserve">                                                                                                                                                               page 26</w:t>
        <w:br/>
        <w:t xml:space="preserve">                                                                                                                                                   indicators that</w:t>
        <w:br/>
        <w:t xml:space="preserve">                                                                                                                                                  specifically refer to</w:t>
        <w:br/>
        <w:t xml:space="preserve">                                                                                                                                                  mountain ecosystems.</w:t>
        <w:br/>
        <w:br/>
        <w:t>15.5 Take urgent and            Tourism  By 2016, threatened and vulnerable species lists are           Number of Species        Ministry of</w:t>
        <w:br/>
        <w:t>significant action to reduce             updated and measures implemented by 2019 to improve                                     Environment and</w:t>
        <w:br/>
        <w:t>the degradation of natural               their conservation status                                       Management Plans        Tourism</w:t>
        <w:br/>
        <w:t>habitats, halt the loss of</w:t>
        <w:br/>
        <w:t>biodiversity and, by 2020,               By 2015, national legislation giving effect to the Nagoya       under implementation    Ministry of</w:t>
        <w:br/>
        <w:t>protect and prevent the                  Protocol is in force and by 2018 fully operational to ensure   Conservation status of   Agriculture,</w:t>
        <w:br/>
        <w:t>extinction of threatened                 that benefits are fair and equitably shared from the                                    Water and</w:t>
        <w:br/>
        <w:t>species                                  conservation and sustainable use of biodiversity                threatened and          Forestry</w:t>
        <w:br/>
        <w:br/>
        <w:t xml:space="preserve">                                         By 2016, threatened and vulnerable species lists are            vulnerable species</w:t>
        <w:br/>
        <w:t xml:space="preserve">                                         updated and measures implemented by 2019 to improve</w:t>
        <w:br/>
        <w:t>15.6 Ensure fair and            Tourism  their conservation status                                      Accession to the         Ministry of</w:t>
        <w:br/>
        <w:t>equitable sharing of the                                                                                 Nagoya Protocol         Environment and</w:t>
        <w:br/>
        <w:t>benefits arising from the                                                                                                        Tourism</w:t>
        <w:br/>
        <w:t>utilization of genetic                                                                                  Gazetting of ABS</w:t>
        <w:br/>
        <w:t>resources and promote                                                                                    national legislation    Ministry of</w:t>
        <w:br/>
        <w:t>appropriate access to such                                                                               and regulation          Environment and</w:t>
        <w:br/>
        <w:t>resources                                                                                                                        Tourism</w:t>
        <w:br/>
        <w:t xml:space="preserve">                                                                                                        Institutional</w:t>
        <w:br/>
        <w:t>15.7 Take urgent action to      Tourism                                                                  arrangements in place   Ministry of</w:t>
        <w:br/>
        <w:t>end poaching and                                                                                         including the           Agriculture,</w:t>
        <w:br/>
        <w:t xml:space="preserve">                                                                                                         Competent National      Water and</w:t>
        <w:br/>
        <w:t>trafficking of protected                                                                                 Authority and National  Forestry</w:t>
        <w:br/>
        <w:t>species of flora and fauna                                                                               Focal Point (Genetic</w:t>
        <w:br/>
        <w:t xml:space="preserve">                                                                                                         Resources and</w:t>
        <w:br/>
        <w:t>and address both demand                                                                                  Traditional Knowledge</w:t>
        <w:br/>
        <w:t xml:space="preserve">                                                                                                         Unit within MET), and</w:t>
        <w:br/>
        <w:t>and supply of illegal wildlife                                                                           national</w:t>
        <w:br/>
        <w:t>products                                                                                                 bioprospecting</w:t>
        <w:br/>
        <w:t xml:space="preserve">                                                                                                         account within EIF</w:t>
        <w:br/>
        <w:br/>
        <w:t xml:space="preserve">                                                                                                        Number of ABS</w:t>
        <w:br/>
        <w:t xml:space="preserve">                                                                                                         agreements</w:t>
        <w:br/>
        <w:br/>
        <w:t xml:space="preserve">                                                                                                        Number of Species</w:t>
        <w:br/>
        <w:t xml:space="preserve">                                                                                                         Management Plans</w:t>
        <w:br/>
        <w:t xml:space="preserve">                                                                                                         under implementation</w:t>
        <w:br/>
        <w:br/>
        <w:t xml:space="preserve">                                                                                                        Conservation status of</w:t>
        <w:br/>
        <w:t xml:space="preserve">                                                                                                         threatened and</w:t>
        <w:br/>
        <w:t xml:space="preserve">                                                                                                         vulnerable species</w:t>
        <w:br/>
        <w:br/>
        <w:t xml:space="preserve">                                                                                                                                                  page 27</w:t>
        <w:br/>
        <w:t xml:space="preserve"> 15.8 By 2020, introduce                   Tourism  By 2015, National review of invasive alien species in       Updated National         Ministry of</w:t>
        <w:br/>
        <w:t>measures to prevent the                   Tourism  Namibia from 2004 is updated (including identification of    Review                  Environment and</w:t>
        <w:br/>
        <w:t>introduction and                                   pathways), and by 2018, priority measures are in place to                            Tourism</w:t>
        <w:br/>
        <w:t>significantly reduce the                           control and manage their impact                             Management Plans</w:t>
        <w:br/>
        <w:t>impact of invasive alien                                                                                        implemented to</w:t>
        <w:br/>
        <w:t>species on land and water                                                                                       control most</w:t>
        <w:br/>
        <w:t>ecosystems and control or                                                                                       threatening alien</w:t>
        <w:br/>
        <w:t>eradicate the priority                                                                                          invasive species</w:t>
        <w:br/>
        <w:t>species</w:t>
        <w:br/>
        <w:t xml:space="preserve">                                                   By 2018, biodiversity values and prioritized ecosystem      SEA regulations          Ministry of</w:t>
        <w:br/>
        <w:t>15.9 By 2020, integrate                            services are quantified, monitored and mainstreamed to       gazetted                Environment and</w:t>
        <w:br/>
        <w:t>ecosystem and biodiversity                         support national and sectoral policy-making, planning,                               Tourism</w:t>
        <w:br/>
        <w:t>values into national and                           budgeting and decision-making frameworks                    Integration of</w:t>
        <w:br/>
        <w:t>local planning,                                                                                                 biodiversity issues</w:t>
        <w:br/>
        <w:t>development processes,</w:t>
        <w:br/>
        <w:t>poverty reduction strategies                                                                                    within NDP5</w:t>
        <w:br/>
        <w:t>and accounts                                                                                                   Integration of</w:t>
        <w:br/>
        <w:br/>
        <w:t xml:space="preserve">                                                                                                                biodiversity into</w:t>
        <w:br/>
        <w:t xml:space="preserve">                                                                                                                sectoral, regional and</w:t>
        <w:br/>
        <w:t xml:space="preserve">                                                                                                                local plans and</w:t>
        <w:br/>
        <w:t xml:space="preserve">                                                                                                                respective budgetary</w:t>
        <w:br/>
        <w:t xml:space="preserve">                                                                                                                allocations</w:t>
        <w:br/>
        <w:br/>
        <w:t xml:space="preserve">                Goal 7. Ensure access to                                                                                                                 Only 47.3% of the</w:t>
        <w:br/>
        <w:t xml:space="preserve">                affordable, reliable,                                                                                                                    population has</w:t>
        <w:br/>
        <w:t xml:space="preserve">                sustainable and modern                                                                                                                   access to electricity</w:t>
        <w:br/>
        <w:t xml:space="preserve">                energy for all                                                                                                                           (World Bank 2012).</w:t>
        <w:br/>
        <w:t xml:space="preserve">                7.1 By 2030, ensure                                                                                                                      Challenges noted in</w:t>
        <w:br/>
        <w:t xml:space="preserve">                universal access to                                                                                                                      the NDP4 include an</w:t>
        <w:br/>
        <w:t xml:space="preserve">                affordable, reliable and                                                                                                                 electricity deficit of</w:t>
        <w:br/>
        <w:t xml:space="preserve">                modern energy services                                                                                                                   140MW (may be</w:t>
        <w:br/>
        <w:t xml:space="preserve">                                                                                                                                                         higher); the bulk of</w:t>
        <w:br/>
        <w:t>Prospe                                                                                                                                                   the electricity is</w:t>
        <w:br/>
        <w:t>rity                                                                                                                                                     imported from</w:t>
        <w:br/>
        <w:t xml:space="preserve">                                                                                                                                                         South Africa and</w:t>
        <w:br/>
        <w:t xml:space="preserve">                                                                                                                                                         there are challenges</w:t>
        <w:br/>
        <w:t xml:space="preserve">                                                                                                                                                         faced; Availability</w:t>
        <w:br/>
        <w:t xml:space="preserve">                                                                                                                                                         of sufficient and</w:t>
        <w:br/>
        <w:t xml:space="preserve">                                                                                                                                                         affordable energy</w:t>
        <w:br/>
        <w:br/>
        <w:t xml:space="preserve">                                                                                                                                                                 page 28</w:t>
        <w:br/>
        <w:t xml:space="preserve"> 7.2 By 2030, increase       Public infrastructure  A number of other energy sources including        N/A  could become a</w:t>
        <w:br/>
        <w:t>substantially the share of  Public infrastructure  hydro and other renewable energy sources will     N/A  bottleneck for rapid</w:t>
        <w:br/>
        <w:t>renewable energy in the                            continue to enjoy attention in Namibia's energy        economic</w:t>
        <w:br/>
        <w:t>global energy mix                                  mix2                                                   development;</w:t>
        <w:br/>
        <w:t xml:space="preserve">                                                                                                          building new</w:t>
        <w:br/>
        <w:t>7.3 By 2030, double the                            Promote electricity-saving technologies and            electricity-</w:t>
        <w:br/>
        <w:t>global rate of improvement                         offer energy audits to industry and households         generation capacity</w:t>
        <w:br/>
        <w:t>in energy efficiency                                                                                      is time consuming</w:t>
        <w:br/>
        <w:t xml:space="preserve">                                                                                                          and does not</w:t>
        <w:br/>
        <w:t xml:space="preserve">                                                                                                          address the</w:t>
        <w:br/>
        <w:t xml:space="preserve">                                                                                                          immediate supply</w:t>
        <w:br/>
        <w:t xml:space="preserve">                                                                                                          constraints. The</w:t>
        <w:br/>
        <w:t xml:space="preserve">                                                                                                          NDP4 only refers to</w:t>
        <w:br/>
        <w:t xml:space="preserve">                                                                                                          having adequate</w:t>
        <w:br/>
        <w:t xml:space="preserve">                                                                                                          base load energy to</w:t>
        <w:br/>
        <w:t xml:space="preserve">                                                                                                          support industry</w:t>
        <w:br/>
        <w:t xml:space="preserve">                                                                                                          demand. There is no</w:t>
        <w:br/>
        <w:t xml:space="preserve">                                                                                                          reference to</w:t>
        <w:br/>
        <w:t xml:space="preserve">                                                                                                          ensuring universal</w:t>
        <w:br/>
        <w:t xml:space="preserve">                                                                                                          access to affordable,</w:t>
        <w:br/>
        <w:t xml:space="preserve">                                                                                                          reliable and modern</w:t>
        <w:br/>
        <w:t xml:space="preserve">                                                                                                          energy services.</w:t>
        <w:br/>
        <w:br/>
        <w:t xml:space="preserve">                                                                                                          To address</w:t>
        <w:br/>
        <w:t xml:space="preserve">                                                                                                          immediate supply</w:t>
        <w:br/>
        <w:t xml:space="preserve">                                                                                                          constraints, the</w:t>
        <w:br/>
        <w:t xml:space="preserve">                                                                                                          NDP4 notes that</w:t>
        <w:br/>
        <w:t xml:space="preserve">                                                                                                          demand for</w:t>
        <w:br/>
        <w:t xml:space="preserve">                                                                                                          electricity will</w:t>
        <w:br/>
        <w:t xml:space="preserve">                                                                                                          continue to be</w:t>
        <w:br/>
        <w:t xml:space="preserve">                                                                                                          addressed by</w:t>
        <w:br/>
        <w:t xml:space="preserve">                                                                                                          promoting</w:t>
        <w:br/>
        <w:t xml:space="preserve">                                                                                                          electricity-saving</w:t>
        <w:br/>
        <w:t xml:space="preserve">                                                                                                          technologies and</w:t>
        <w:br/>
        <w:br/>
        <w:t xml:space="preserve">                                                                                                                  page 29</w:t>
        <w:br/>
        <w:t xml:space="preserve">                                                                                                                                                offering energy</w:t>
        <w:br/>
        <w:t xml:space="preserve">                                                                                                                                               audits to industry</w:t>
        <w:br/>
        <w:t xml:space="preserve">                                                                                                                                               and households.</w:t>
        <w:br/>
        <w:t xml:space="preserve">                                                                                                                                               However, the NDP4</w:t>
        <w:br/>
        <w:t xml:space="preserve">                                                                                                                                               does not include</w:t>
        <w:br/>
        <w:t xml:space="preserve">                                                                                                                                               information on</w:t>
        <w:br/>
        <w:t xml:space="preserve">                                                                                                                                               whether the rate of</w:t>
        <w:br/>
        <w:t xml:space="preserve">                                                                                                                                               improvement in</w:t>
        <w:br/>
        <w:t xml:space="preserve">                                                                                                                                               energy efficiency</w:t>
        <w:br/>
        <w:t xml:space="preserve">                                                                                                                                               will be doubled.</w:t>
        <w:br/>
        <w:br/>
        <w:t xml:space="preserve">        Goal 8. Promote             Logistics      NDP3 Target for Real GDP growth (% per annum) is   Real GDP growth (% per  Ministry of      The NDP4 does not</w:t>
        <w:br/>
        <w:t xml:space="preserve">        sustained, inclusive and    Tourism        5.0                                                 annum)                 Trade and        include any target for</w:t>
        <w:br/>
        <w:t xml:space="preserve">        sustainable economic        Manufacturing                                                                             Industry         Real GDP growth for the</w:t>
        <w:br/>
        <w:t xml:space="preserve">        growth, full and            Agriculture                                                       Real per capita                          NDP4 period.</w:t>
        <w:br/>
        <w:t xml:space="preserve">        productive employment                                                                                                 Ministry of</w:t>
        <w:br/>
        <w:t xml:space="preserve">        and decent work for all                                                                        income average         Works and</w:t>
        <w:br/>
        <w:t xml:space="preserve">                                                                                                                              Transport</w:t>
        <w:br/>
        <w:t xml:space="preserve">        8.1 Sustain per capita                                                                         growth rate over the</w:t>
        <w:br/>
        <w:t xml:space="preserve">        economic growth in</w:t>
        <w:br/>
        <w:t xml:space="preserve">        accordance with national                                                                       NDP3 period (%)</w:t>
        <w:br/>
        <w:t xml:space="preserve">        circumstances and, in</w:t>
        <w:br/>
        <w:t>Prospe  particular, at least 7 per</w:t>
        <w:br/>
        <w:t>rity    cent gross domestic</w:t>
        <w:br/>
        <w:t xml:space="preserve">        product growth per annum</w:t>
        <w:br/>
        <w:t xml:space="preserve">        in the least developed</w:t>
        <w:br/>
        <w:t xml:space="preserve">        countries</w:t>
        <w:br/>
        <w:br/>
        <w:t xml:space="preserve">                                                                                                                              Namibia</w:t>
        <w:br/>
        <w:t xml:space="preserve">                                                                                                                              Tourism Board</w:t>
        <w:br/>
        <w:br/>
        <w:t xml:space="preserve">                                                                                                                              Ministry of</w:t>
        <w:br/>
        <w:t xml:space="preserve">                                                                                                                              Environment and</w:t>
        <w:br/>
        <w:t xml:space="preserve">                                                                                                                              Tourism</w:t>
        <w:br/>
        <w:br/>
        <w:t xml:space="preserve">                                                                                                                              Ministry of</w:t>
        <w:br/>
        <w:t xml:space="preserve">                                                                                                                              Agriculture,</w:t>
        <w:br/>
        <w:t xml:space="preserve">                                                                                                                              Water and</w:t>
        <w:br/>
        <w:t xml:space="preserve">                                                                                                                              Forestry</w:t>
        <w:br/>
        <w:br/>
        <w:t xml:space="preserve">                                                                                                                              *and other</w:t>
        <w:br/>
        <w:t xml:space="preserve">                                                                                                                              Ministries</w:t>
        <w:br/>
        <w:br/>
        <w:t xml:space="preserve">                                                                                                                                               page 30</w:t>
        <w:br/>
        <w:t xml:space="preserve"> 8.2 Achieve higher levels of  Institutional  Increase access to finance for small- and   Implementation of   Ministry of Finance</w:t>
        <w:br/>
        <w:t>economic productivity         Environment    medium-scale enterprises (SMEs) and the      the NFSS (Namibia</w:t>
        <w:br/>
        <w:t>through diversification,                     general public                               Financial Sector</w:t>
        <w:br/>
        <w:t>technological upgrading                                                                   Strategy)</w:t>
        <w:br/>
        <w:t>and innovation, including</w:t>
        <w:br/>
        <w:t>through a focus on high-                                                                                                          The NDP4,</w:t>
        <w:br/>
        <w:t>value added and labour-                                                                                                           industrialization strategy</w:t>
        <w:br/>
        <w:t>intensive sectors                                                                                                                 and NBSAP do not</w:t>
        <w:br/>
        <w:t xml:space="preserve">                                                                                                                                  include goals that</w:t>
        <w:br/>
        <w:t>8.3 Promote development-                                                                                                          address resource</w:t>
        <w:br/>
        <w:t>oriented policies that                                                                                                            efficiency</w:t>
        <w:br/>
        <w:t>support productive</w:t>
        <w:br/>
        <w:t>activities, decent job                                                                                                            While the NDP4</w:t>
        <w:br/>
        <w:t>creation, entrepreneurship,                                                                                                       highlights the creation of</w:t>
        <w:br/>
        <w:t>creativity and innovation,                                                                                                        jobs in several sectors, it</w:t>
        <w:br/>
        <w:t>and encourage the                                                                                                                 does not mention this in</w:t>
        <w:br/>
        <w:t>formalization and growth of                                                                                                       the context of creating</w:t>
        <w:br/>
        <w:t>micro-, small- and medium-                                                                                                        productive employment</w:t>
        <w:br/>
        <w:t>sized enterprises, including                                                                                                      and decent work for all,</w:t>
        <w:br/>
        <w:t>through access to financial                                                                                                       particularly for women</w:t>
        <w:br/>
        <w:t>services                                                                                                                          and persons with</w:t>
        <w:br/>
        <w:br/>
        <w:t>8.4 Improve progressively,                                                                                                                page 31</w:t>
        <w:br/>
        <w:t>through 2030, global</w:t>
        <w:br/>
        <w:t>resource efficiency in</w:t>
        <w:br/>
        <w:t>consumption and</w:t>
        <w:br/>
        <w:t>production and endeavor to</w:t>
        <w:br/>
        <w:t>decouple economic growth</w:t>
        <w:br/>
        <w:t>from environmental</w:t>
        <w:br/>
        <w:t>degradation, in accordance</w:t>
        <w:br/>
        <w:t>with the 10-year framework</w:t>
        <w:br/>
        <w:t>of programmes on</w:t>
        <w:br/>
        <w:t>sustainable consumption</w:t>
        <w:br/>
        <w:t>and production, with</w:t>
        <w:br/>
        <w:t>developed countries taking</w:t>
        <w:br/>
        <w:t>the lead</w:t>
        <w:br/>
        <w:br/>
        <w:t>8.5 By 2030, achieve full</w:t>
        <w:br/>
        <w:t>and productive employment</w:t>
        <w:br/>
        <w:t>and decent work for all</w:t>
        <w:br/>
        <w:t>women and men, including</w:t>
        <w:br/>
        <w:t>for young people and</w:t>
        <w:br/>
        <w:t>persons with disabilities,</w:t>
        <w:br/>
        <w:t>and equal pay for work of</w:t>
        <w:br/>
        <w:t>equal value</w:t>
        <w:br/>
        <w:t xml:space="preserve"> 8.6 By 2020, substantially   Education &amp; Skills  Link VET as well as technical education in                                      Ministry of  disabilities. (mention</w:t>
        <w:br/>
        <w:t>reduce the proportion of                         general to envisaged priority areas, starting off                               Education    gender disparities in</w:t>
        <w:br/>
        <w:t>youth not in employment,                         with tourism, logistics, mining, and                                                         employment   Source</w:t>
        <w:br/>
        <w:t>education or training                            manufacturing                                                                                ILO labour force survey) .</w:t>
        <w:br/>
        <w:t xml:space="preserve">                                                                                                                                              It also does not mention</w:t>
        <w:br/>
        <w:t xml:space="preserve">                                                 Increase the provision of opportunities for VET     % increase in student                    equal pay for work of</w:t>
        <w:br/>
        <w:t xml:space="preserve">                                                 and technical education, targeting the entire        Enrolments                              equal value to address</w:t>
        <w:br/>
        <w:t xml:space="preserve">                                                 country, but impoverished areas in particular                                                inequalities/disparities in</w:t>
        <w:br/>
        <w:t xml:space="preserve">                                                                                                     No of students enrolled at               employment.</w:t>
        <w:br/>
        <w:t xml:space="preserve">                                                 Introduce competency-based education and             PoN</w:t>
        <w:br/>
        <w:t xml:space="preserve">                                                 training                                                                                     While the NDP4 does not</w:t>
        <w:br/>
        <w:t xml:space="preserve">                                                                                                     No of enrolments at UNAM                 address this target, the</w:t>
        <w:br/>
        <w:t xml:space="preserve">                                                 Provide adequate equipment and infrastructure       Number enrolled at VTC                   Namibian Constitution</w:t>
        <w:br/>
        <w:t xml:space="preserve">                                                 for VET centres                                     No enrolments in Distance                contains express</w:t>
        <w:br/>
        <w:t xml:space="preserve">                                                                                                                                              provisions that promote</w:t>
        <w:br/>
        <w:t xml:space="preserve">                                                                                                      Education programmes                    the protection of</w:t>
        <w:br/>
        <w:t xml:space="preserve">                                                                                                                                              children's rights. Article</w:t>
        <w:br/>
        <w:t xml:space="preserve">                                                 Promote internships and apprenticeships to                                                   15 specifically</w:t>
        <w:br/>
        <w:t xml:space="preserve">                                                 increase graduates' employability                                                            guarantees children's</w:t>
        <w:br/>
        <w:t xml:space="preserve">                                                                                                                                              rights to name and a</w:t>
        <w:br/>
        <w:t>8.7 Take immediate and</w:t>
        <w:br/>
        <w:t xml:space="preserve">                                                                                                                                                      page 32</w:t>
        <w:br/>
        <w:t>effective measures to</w:t>
        <w:br/>
        <w:t>eradicate forced labour,</w:t>
        <w:br/>
        <w:t>end modern slavery and</w:t>
        <w:br/>
        <w:t>human trafficking and</w:t>
        <w:br/>
        <w:t>secure the prohibition and</w:t>
        <w:br/>
        <w:t>elimination of the worst</w:t>
        <w:br/>
        <w:t>forms of child labour,</w:t>
        <w:br/>
        <w:t>including recruitment and</w:t>
        <w:br/>
        <w:t>use of child soldiers, and</w:t>
        <w:br/>
        <w:t>by 2025 end child labour in</w:t>
        <w:br/>
        <w:t xml:space="preserve"> all its forms                                                                                                                          nationality; protection</w:t>
        <w:br/>
        <w:t xml:space="preserve">                                                                                                                                       against economic</w:t>
        <w:br/>
        <w:t>8.8 Protect labour rights                                                                                                              exploitation and</w:t>
        <w:br/>
        <w:t>and promote safe and                                                                                                                   hazardous work (for</w:t>
        <w:br/>
        <w:t>secure working                                                                                                                         children under 16 years</w:t>
        <w:br/>
        <w:t>environments for all                                                                                                                   old), against work in</w:t>
        <w:br/>
        <w:t>workers, including migrant                                                                                                             factories or mines (for</w:t>
        <w:br/>
        <w:t>workers, in particular                                                                                                                 children under years old),</w:t>
        <w:br/>
        <w:t>women migrants, and those                                                                                                              and against forced labour</w:t>
        <w:br/>
        <w:t>in precarious employment                                                                                                               on farms.3</w:t>
        <w:br/>
        <w:br/>
        <w:t xml:space="preserve">                                     The overarching strategy under the NDP4 will be                                                   While the NDP4</w:t>
        <w:br/>
        <w:t xml:space="preserve">                                     to introduce more flexibility with regard to the                                                  does mention the</w:t>
        <w:br/>
        <w:t xml:space="preserve">                                     labour market while protecting the rights of                                                      protection of the</w:t>
        <w:br/>
        <w:t xml:space="preserve">                                     workers                                                                                           rights of workers, at</w:t>
        <w:br/>
        <w:t xml:space="preserve">                                                                                                                                       the same time it</w:t>
        <w:br/>
        <w:t xml:space="preserve">                                                                                                                                       calls for more</w:t>
        <w:br/>
        <w:t xml:space="preserve">                                                                                                                                       flexibility with re: to</w:t>
        <w:br/>
        <w:t xml:space="preserve">                                                                                                                                       the labour market</w:t>
        <w:br/>
        <w:t xml:space="preserve">                                                                                                                                       (Temporary</w:t>
        <w:br/>
        <w:t xml:space="preserve">                                                                                                                                       exemption from</w:t>
        <w:br/>
        <w:t xml:space="preserve">                                                                                                                                       compliance with</w:t>
        <w:br/>
        <w:t xml:space="preserve">                                                                                                                                       certain sections of</w:t>
        <w:br/>
        <w:t xml:space="preserve">                                                                                                                                       the Labour Act,</w:t>
        <w:br/>
        <w:t xml:space="preserve">                                                                                                                                       2007, will be</w:t>
        <w:br/>
        <w:t xml:space="preserve">                                                                                                                                       considered in the</w:t>
        <w:br/>
        <w:t xml:space="preserve">                                                                                                                                       interests of rapid</w:t>
        <w:br/>
        <w:t xml:space="preserve">                                                                                                                                       job creation).</w:t>
        <w:br/>
        <w:br/>
        <w:t>8.9 By 2030, devise and     Tourism  Enhance the infrastructure and natural resource   Annual investment into         Ministry of</w:t>
        <w:br/>
        <w:t>implement policies to                base of all protected areas to make them          infrastructure development in  Environment and</w:t>
        <w:br/>
        <w:t>promote sustainable                  attractive destinations for tourists and tourism  parks through MET capital      Tourism</w:t>
        <w:br/>
        <w:t>tourism that creates jobs            investors and to improve the working              budget and support projects</w:t>
        <w:br/>
        <w:t>and promotes local culture           environment for staff</w:t>
        <w:br/>
        <w:t>and products</w:t>
        <w:br/>
        <w:br/>
        <w:t xml:space="preserve">                                                                                                                                       page 33</w:t>
        <w:br/>
        <w:t xml:space="preserve">                                      Education &amp; Skills  Develop, attract and retain skilled human            Ministry of</w:t>
        <w:br/>
        <w:t xml:space="preserve">                                                         resources. Insufficiency of available skills to run  Education</w:t>
        <w:br/>
        <w:t xml:space="preserve">        8.10 Strengthen the          Institutional       tourism activities at all levels will be addressed</w:t>
        <w:br/>
        <w:t xml:space="preserve">        capacity of domestic         Environment         by increasing the number of person educated in       Ministry of Finance</w:t>
        <w:br/>
        <w:t xml:space="preserve">        financial institutions to                        tourism-related fields (e.g. languages and</w:t>
        <w:br/>
        <w:t xml:space="preserve">        encourage and expand                             hospitality training); increasing the opportunities</w:t>
        <w:br/>
        <w:t xml:space="preserve">        access to banking,                               to study tourism-related topics; creating</w:t>
        <w:br/>
        <w:t xml:space="preserve">        insurance and financial                          incentives for on-the-job training in tourism</w:t>
        <w:br/>
        <w:t xml:space="preserve">        services for all                                 activities; and simplifying and streamlining</w:t>
        <w:br/>
        <w:t xml:space="preserve">                                                         procedures for acquiring work permits for</w:t>
        <w:br/>
        <w:t>Prospe  Goal 9. Build resilient                          foreigners where locally available skills are        Ministry of</w:t>
        <w:br/>
        <w:t>rity    infrastructure, promote                          insufficient                                         Works and</w:t>
        <w:br/>
        <w:t xml:space="preserve">        inclusive and sustainable                        Develop capacity of financial institutions to        Transport</w:t>
        <w:br/>
        <w:t xml:space="preserve">        industrialization and                            ensure that they are able to assist and provide</w:t>
        <w:br/>
        <w:t xml:space="preserve">        foster innovation                                advice on the `new generation products' to the       Namport</w:t>
        <w:br/>
        <w:t xml:space="preserve">                                                         less affluent clients; and cultural and language</w:t>
        <w:br/>
        <w:t xml:space="preserve">        9.1 Develop quality,                             skills which will become more important as           Roads</w:t>
        <w:br/>
        <w:t xml:space="preserve">        reliable, sustainable and                        financial services are extended more and more        Authority</w:t>
        <w:br/>
        <w:t xml:space="preserve">        resilient infrastructure,                        to the previously excluded and less fortune</w:t>
        <w:br/>
        <w:t xml:space="preserve">        including regional and                           segments of the population4                          NamPower</w:t>
        <w:br/>
        <w:t xml:space="preserve">        transborder infrastructure,</w:t>
        <w:br/>
        <w:t xml:space="preserve">        to support economic                              Transport infrastructure</w:t>
        <w:br/>
        <w:t xml:space="preserve">        development and human                            By 2017, Namibia shall have a well functioning,</w:t>
        <w:br/>
        <w:t xml:space="preserve">        well-being, with a focus on                      high quality transport infrastructure connected</w:t>
        <w:br/>
        <w:t xml:space="preserve">        affordable and equitable                         to major local and regional markets as well as</w:t>
        <w:br/>
        <w:t xml:space="preserve">        access for all                                   linked to the Port of Walvis Bay.</w:t>
        <w:br/>
        <w:br/>
        <w:t xml:space="preserve">                                                         Energy infrastructure and liquid fuels</w:t>
        <w:br/>
        <w:t xml:space="preserve">                                                         By 2017, Namibia will have in place adequate</w:t>
        <w:br/>
        <w:t xml:space="preserve">                                                         base load energy to support industry</w:t>
        <w:br/>
        <w:t xml:space="preserve">                                                         development through construction of energy</w:t>
        <w:br/>
        <w:br/>
        <w:t xml:space="preserve">                                                                                                                                   page 34</w:t>
        <w:br/>
        <w:t xml:space="preserve">                                               infrastructure and the production capacity                                 Ministry of</w:t>
        <w:br/>
        <w:t xml:space="preserve">                                              would have expanded from 400 to more than                                  Agriculture,</w:t>
        <w:br/>
        <w:t xml:space="preserve">                                              750 mega watts to meet demand.                                             Water and</w:t>
        <w:br/>
        <w:t xml:space="preserve">                                                                                                                         Forestry</w:t>
        <w:br/>
        <w:t xml:space="preserve">                                              Water infrastructure</w:t>
        <w:br/>
        <w:t xml:space="preserve">                                              By 2017, increased access to safe drinking water                           Ministry of</w:t>
        <w:br/>
        <w:t xml:space="preserve">                                              for human consumption from 85.5 to 100% of                                 Regional and</w:t>
        <w:br/>
        <w:t xml:space="preserve">                                              the population as well as sufficient water                                 Local</w:t>
        <w:br/>
        <w:t xml:space="preserve">                                              reserves for industrialisation.                                            Government,</w:t>
        <w:br/>
        <w:t xml:space="preserve">                                                                                                                         Housing and</w:t>
        <w:br/>
        <w:t xml:space="preserve">                                              Housing infrastructure                                                     Rural</w:t>
        <w:br/>
        <w:t xml:space="preserve">                                              By 2017, Namibia will have in place well                                   Development</w:t>
        <w:br/>
        <w:t xml:space="preserve">                                              established housing standards that allow every</w:t>
        <w:br/>
        <w:t xml:space="preserve">                                              Namibian to have access to affordable housing.                             Ministry of</w:t>
        <w:br/>
        <w:t xml:space="preserve">                                                                                                                         Information,</w:t>
        <w:br/>
        <w:t>9.2 Promote inclusive and      Manufacturing  ICT infrastructure                                 Total number of         Communication</w:t>
        <w:br/>
        <w:t>sustainable industrialization  Institutional  By 2017, adequate ICT infrastructure will be in     persons employed       and Technology</w:t>
        <w:br/>
        <w:t>and, by 2030, significantly    Environment    place to facilitate economic development and</w:t>
        <w:br/>
        <w:t>raise industry's share of                     competitiveness through innovation, research       Total labour force      Ministry of Trade</w:t>
        <w:br/>
        <w:t>employment and gross                          and development.                                   Total number of         and Industry</w:t>
        <w:br/>
        <w:t>domestic product, in line                     To be achieved by 2020:5</w:t>
        <w:br/>
        <w:t>with national                                 Manufacturing and services will account for         unemployed persons</w:t>
        <w:br/>
        <w:t>circumstances, and double                     more than 50 percent of GDP.                       Unemployment rate</w:t>
        <w:br/>
        <w:t>its share in least developed                  At least 10,000 new jobs have been created in</w:t>
        <w:br/>
        <w:t>countries                                     the manufacturing sector.                           (%, broad definition)</w:t>
        <w:br/>
        <w:br/>
        <w:t>9.3 Increase the access of                    Increase access to finance for small- and          Implementation of       Ministry of Finance</w:t>
        <w:br/>
        <w:t>small-scale industrial and                    medium-scale enterprises (SMEs) and the             the NFSS (Namibia</w:t>
        <w:br/>
        <w:t>other enterprises, in                         general public,                                     Financial Sector</w:t>
        <w:br/>
        <w:t>particular in developing                                                                          Strategy)</w:t>
        <w:br/>
        <w:t>countries, to financial</w:t>
        <w:br/>
        <w:t>services, including</w:t>
        <w:br/>
        <w:t>affordable credit, and their</w:t>
        <w:br/>
        <w:t>integration into value</w:t>
        <w:br/>
        <w:t>chains and markets</w:t>
        <w:br/>
        <w:br/>
        <w:t xml:space="preserve">                                                                                                                                              page 35</w:t>
        <w:br/>
        <w:t xml:space="preserve">         9.4 By 2030, upgrade           Public Infrastructure  By 2017, adequate ICT infrastructure will be in   N/A                           Although the NDP4</w:t>
        <w:br/>
        <w:t xml:space="preserve">        infrastructure and retrofit                           place to facilitate economic development and      N/A                           mentions strategies to</w:t>
        <w:br/>
        <w:t xml:space="preserve">        industries to make them        Reducing Extreme       competitiveness through innovation, research                                    upgrade infrastructure, it</w:t>
        <w:br/>
        <w:t xml:space="preserve">        sustainable, with increased    Poverty                and development: Availability of latest                                         does not mention that</w:t>
        <w:br/>
        <w:t xml:space="preserve">        resource-use efficiency and                           technologies score improves to 6.0 from                                         this will be carried out</w:t>
        <w:br/>
        <w:t xml:space="preserve">        greater adoption of clean                             5.5.(according to the World Economic Forum)                                     through increased</w:t>
        <w:br/>
        <w:t xml:space="preserve">        and environmentally sound                                                                                                             resource-use efficiency</w:t>
        <w:br/>
        <w:t xml:space="preserve">        technologies and industrial                           By 2017, the proportion of severely poor                                        and greater adoption of</w:t>
        <w:br/>
        <w:t xml:space="preserve">        processes, with all                                   individuals has dropped from 15.8% in 2009/10                                   clean and</w:t>
        <w:br/>
        <w:t xml:space="preserve">        countries taking action in                            to below 10%.                                                                   environmentally sound</w:t>
        <w:br/>
        <w:t xml:space="preserve">        accordance with their                                                                                                                 technologies.</w:t>
        <w:br/>
        <w:t xml:space="preserve">        respective capabilities</w:t>
        <w:br/>
        <w:t xml:space="preserve">                                                                                                                     Ministry of</w:t>
        <w:br/>
        <w:t xml:space="preserve">        9.5 Enhance scientific                                                                                       Information,</w:t>
        <w:br/>
        <w:t xml:space="preserve">        research, upgrade the                                                                                        Communication</w:t>
        <w:br/>
        <w:t xml:space="preserve">        technological capabilities of                                                                                and Technology</w:t>
        <w:br/>
        <w:t xml:space="preserve">        industrial sectors in all</w:t>
        <w:br/>
        <w:t>Prospe  countries, in particular                                                                                     Ministry of      During the NDP3</w:t>
        <w:br/>
        <w:t>rity    developing countries,                                                                                        Gender Equality  period, the income</w:t>
        <w:br/>
        <w:t xml:space="preserve">        including, by 2030,                                                                                          and Child        of the richest 20% of</w:t>
        <w:br/>
        <w:t xml:space="preserve">        encouraging innovation and                                                                                   Welfare          people has been</w:t>
        <w:br/>
        <w:t xml:space="preserve">        substantially increasing the                                                                                                  broadly constant</w:t>
        <w:br/>
        <w:t xml:space="preserve">        number of research and                                                                                                        while the other</w:t>
        <w:br/>
        <w:t xml:space="preserve">        development workers per 1                                                                                                     income groups  </w:t>
        <w:br/>
        <w:t xml:space="preserve">        million people and public                                                                                                     especially the</w:t>
        <w:br/>
        <w:t xml:space="preserve">        and private research and                                                                                                      poorest 20%, have</w:t>
        <w:br/>
        <w:t xml:space="preserve">        development spending                                                                                                          all seen a more</w:t>
        <w:br/>
        <w:t xml:space="preserve">                                                                                                                                      marked</w:t>
        <w:br/>
        <w:t xml:space="preserve">        Goal 10. Reduce</w:t>
        <w:br/>
        <w:t xml:space="preserve">        inequality within and</w:t>
        <w:br/>
        <w:t xml:space="preserve">        among countries</w:t>
        <w:br/>
        <w:br/>
        <w:t xml:space="preserve">        10.1 By 2030,</w:t>
        <w:br/>
        <w:t xml:space="preserve">        progressively achieve and</w:t>
        <w:br/>
        <w:t xml:space="preserve">        sustain income growth of</w:t>
        <w:br/>
        <w:t xml:space="preserve">        the bottom 40 per cent of</w:t>
        <w:br/>
        <w:t xml:space="preserve">        the population at a rate</w:t>
        <w:br/>
        <w:t xml:space="preserve">        higher than the national</w:t>
        <w:br/>
        <w:t xml:space="preserve">        average</w:t>
        <w:br/>
        <w:br/>
        <w:t xml:space="preserve">                                                                                                                                      page 36</w:t>
        <w:br/>
        <w:t xml:space="preserve"> 10.2 By 2030, empower           improvement in</w:t>
        <w:br/>
        <w:t xml:space="preserve">                                income: the poorest</w:t>
        <w:br/>
        <w:t>and promote the social,         20% have witnessed</w:t>
        <w:br/>
        <w:t xml:space="preserve">                                a six-fold increase.</w:t>
        <w:br/>
        <w:t>economic and political          However, there is a</w:t>
        <w:br/>
        <w:t>inclusion of all, irrespective  large gap between</w:t>
        <w:br/>
        <w:t xml:space="preserve">                                the richest and</w:t>
        <w:br/>
        <w:t>of age, sex, disability, race,  poorest and there</w:t>
        <w:br/>
        <w:t>ethnicity, origin, religion or  are continued</w:t>
        <w:br/>
        <w:t xml:space="preserve">                                efforts being</w:t>
        <w:br/>
        <w:t>economic or other status        undertaken to</w:t>
        <w:br/>
        <w:t xml:space="preserve">                                address income</w:t>
        <w:br/>
        <w:t xml:space="preserve">                                inequality (eg:</w:t>
        <w:br/>
        <w:t xml:space="preserve">                                through</w:t>
        <w:br/>
        <w:t xml:space="preserve">                                strengthening and</w:t>
        <w:br/>
        <w:t xml:space="preserve">                                expanding the social</w:t>
        <w:br/>
        <w:t xml:space="preserve">                                protection system</w:t>
        <w:br/>
        <w:t xml:space="preserve">                                to households that</w:t>
        <w:br/>
        <w:t xml:space="preserve">                                are currently</w:t>
        <w:br/>
        <w:t xml:space="preserve">                                excluded but are</w:t>
        <w:br/>
        <w:t xml:space="preserve">                                severely affected by</w:t>
        <w:br/>
        <w:t xml:space="preserve">                                poverty)</w:t>
        <w:br/>
        <w:br/>
        <w:t xml:space="preserve">                                The strategic areas in the</w:t>
        <w:br/>
        <w:t xml:space="preserve">                                NDP4 do not address</w:t>
        <w:br/>
        <w:t xml:space="preserve">                                this target. In the case of</w:t>
        <w:br/>
        <w:br/>
        <w:t xml:space="preserve">                                gender, for instance, the</w:t>
        <w:br/>
        <w:t xml:space="preserve">                                NDP4 acknowledges</w:t>
        <w:br/>
        <w:t xml:space="preserve">                                that gender equality</w:t>
        <w:br/>
        <w:t xml:space="preserve">                                is a prerequisite for</w:t>
        <w:br/>
        <w:t xml:space="preserve">                                sustainable</w:t>
        <w:br/>
        <w:t xml:space="preserve">                                development. It</w:t>
        <w:br/>
        <w:t xml:space="preserve">                                further mentions</w:t>
        <w:br/>
        <w:t xml:space="preserve">                                that there will be</w:t>
        <w:br/>
        <w:t xml:space="preserve">                                efforts to create and</w:t>
        <w:br/>
        <w:t xml:space="preserve">                                promote an</w:t>
        <w:br/>
        <w:br/>
        <w:t xml:space="preserve">                                        page 37</w:t>
        <w:br/>
        <w:t xml:space="preserve">                                                                                                                      enabling</w:t>
        <w:br/>
        <w:t xml:space="preserve">                                                                                                                     environment in</w:t>
        <w:br/>
        <w:t xml:space="preserve">                                                                                                                     which gender</w:t>
        <w:br/>
        <w:t xml:space="preserve">                                                                                                                     equality and the</w:t>
        <w:br/>
        <w:t xml:space="preserve">                                                                                                                     empowerment of</w:t>
        <w:br/>
        <w:t xml:space="preserve">                                                                                                                     women are realized,</w:t>
        <w:br/>
        <w:t xml:space="preserve">                                                                                                                     with an emphasis on</w:t>
        <w:br/>
        <w:t xml:space="preserve">                                                                                                                     mainstreaming a</w:t>
        <w:br/>
        <w:t xml:space="preserve">                                                                                                                     gender perspective</w:t>
        <w:br/>
        <w:t xml:space="preserve">                                                                                                                     in the principal</w:t>
        <w:br/>
        <w:t xml:space="preserve">                                                                                                                     strategies identified</w:t>
        <w:br/>
        <w:t xml:space="preserve">                                                                                                                     for the achievement</w:t>
        <w:br/>
        <w:t xml:space="preserve">                                                                                                                     of key NDP4</w:t>
        <w:br/>
        <w:t xml:space="preserve">                                                                                                                     outcomes.</w:t>
        <w:br/>
        <w:t xml:space="preserve">                                                                                                                     However, there is</w:t>
        <w:br/>
        <w:t xml:space="preserve">                                                                                                                     no mention of</w:t>
        <w:br/>
        <w:t xml:space="preserve">                                                                                                                     gender in any of the</w:t>
        <w:br/>
        <w:t xml:space="preserve">                                                                                                                     strategic areas</w:t>
        <w:br/>
        <w:t xml:space="preserve">                                                                                                                     within the NDP4.</w:t>
        <w:br/>
        <w:br/>
        <w:t>10.3 Ensure equal           Institutional       Increase access to finance for small- and           Ministry of</w:t>
        <w:br/>
        <w:t>opportunity and reduce      Environment         medium-scale enterprises (SMEs) and the             Gender Equality</w:t>
        <w:br/>
        <w:t>inequalities of outcome,                        general public;                                     and Child</w:t>
        <w:br/>
        <w:t>including by eliminating    Education &amp; Skills                                                      Welfare</w:t>
        <w:br/>
        <w:t>discriminatory laws,                            Provision of 100 free, Government-run,</w:t>
        <w:br/>
        <w:t>policies and practices and  Health              strategically located ECD centres by 2017,          Ministry of</w:t>
        <w:br/>
        <w:t>promoting appropriate                           focusing on the poorest sections of society;        Health and</w:t>
        <w:br/>
        <w:t>legislation, policies and   Reducing Extreme                                                        Social Services</w:t>
        <w:br/>
        <w:t>action in this regard       Poverty             Ensure a holistic approach to affordability with</w:t>
        <w:br/>
        <w:t xml:space="preserve">                                                regard to access to health facilities;</w:t>
        <w:br/>
        <w:t xml:space="preserve">                                                                                                    Ministry of</w:t>
        <w:br/>
        <w:t xml:space="preserve">                                                                                                    Education</w:t>
        <w:br/>
        <w:br/>
        <w:t xml:space="preserve">                                                Expand the social protection system to cover        Ministry of</w:t>
        <w:br/>
        <w:t xml:space="preserve">                                                children in all poor households;                    Finance</w:t>
        <w:br/>
        <w:br/>
        <w:t xml:space="preserve">                                                Expand the school feeding programme to Early</w:t>
        <w:br/>
        <w:t xml:space="preserve">                                                Childhood Development centres to address</w:t>
        <w:br/>
        <w:t xml:space="preserve">                                                malnutrition</w:t>
        <w:br/>
        <w:br/>
        <w:t xml:space="preserve">                                                                                                                     page 38</w:t>
        <w:br/>
        <w:t xml:space="preserve">         10.4 Adopt policies,            Reducing Extreme  Strengthen and expand social protection   Percentage of people    Ministry of</w:t>
        <w:br/>
        <w:t xml:space="preserve">        especially fiscal, wage and     Poverty           systems                                    aged 60+ receiving an  Gender Equality</w:t>
        <w:br/>
        <w:t xml:space="preserve">        social protection policies,                                                                  old age grant          and Child</w:t>
        <w:br/>
        <w:t xml:space="preserve">        and progressively achieve                                                                                           Welfare</w:t>
        <w:br/>
        <w:t xml:space="preserve">        greater equality                                                                            Number of</w:t>
        <w:br/>
        <w:t xml:space="preserve">                                                                                                     beneficiaries,</w:t>
        <w:br/>
        <w:t xml:space="preserve">                                                                                                     Maintenance Grant</w:t>
        <w:br/>
        <w:br/>
        <w:t xml:space="preserve">                                                                                                    Number of</w:t>
        <w:br/>
        <w:t xml:space="preserve">                                                                                                     beneficiaries, Foster</w:t>
        <w:br/>
        <w:t xml:space="preserve">                                                                                                     Care Grant</w:t>
        <w:br/>
        <w:br/>
        <w:t xml:space="preserve">                                                                                                    Grant coverage for</w:t>
        <w:br/>
        <w:t xml:space="preserve">                                                                                                     people living with</w:t>
        <w:br/>
        <w:t xml:space="preserve">                                                                                                     disabilities</w:t>
        <w:br/>
        <w:br/>
        <w:t xml:space="preserve">                                                                                                    Number of registered</w:t>
        <w:br/>
        <w:t xml:space="preserve">                                                                                                     war veterans</w:t>
        <w:br/>
        <w:br/>
        <w:t>Prospe  10.5 Improve the regulation</w:t>
        <w:br/>
        <w:t>rity    and monitoring of global</w:t>
        <w:br/>
        <w:t xml:space="preserve">        financial markets and</w:t>
        <w:br/>
        <w:t xml:space="preserve">        institutions and strengthen</w:t>
        <w:br/>
        <w:t xml:space="preserve">        the implementation of such</w:t>
        <w:br/>
        <w:t xml:space="preserve">        regulations</w:t>
        <w:br/>
        <w:br/>
        <w:t xml:space="preserve">        10.6 Ensure enhanced</w:t>
        <w:br/>
        <w:t xml:space="preserve">        representation and voice</w:t>
        <w:br/>
        <w:t xml:space="preserve">        for developing countries in</w:t>
        <w:br/>
        <w:t xml:space="preserve">        decision-making in global</w:t>
        <w:br/>
        <w:t xml:space="preserve">        international economic and</w:t>
        <w:br/>
        <w:t xml:space="preserve">        financial institutions in</w:t>
        <w:br/>
        <w:t xml:space="preserve">        order to deliver more</w:t>
        <w:br/>
        <w:t xml:space="preserve">        effective, credible,</w:t>
        <w:br/>
        <w:t xml:space="preserve">        accountable and legitimate</w:t>
        <w:br/>
        <w:t xml:space="preserve">        institutions</w:t>
        <w:br/>
        <w:br/>
        <w:t xml:space="preserve">        10.7 Facilitate orderly, safe,</w:t>
        <w:br/>
        <w:t xml:space="preserve">        regular and responsible</w:t>
        <w:br/>
        <w:t xml:space="preserve">        migration and mobility of</w:t>
        <w:br/>
        <w:t xml:space="preserve">        people, including through</w:t>
        <w:br/>
        <w:t xml:space="preserve">        the implementation of</w:t>
        <w:br/>
        <w:t xml:space="preserve">        planned and well-managed</w:t>
        <w:br/>
        <w:t xml:space="preserve">        migration policies</w:t>
        <w:br/>
        <w:br/>
        <w:t xml:space="preserve">        Goal 11. Make cities and</w:t>
        <w:br/>
        <w:t xml:space="preserve">        human settlements</w:t>
        <w:br/>
        <w:t xml:space="preserve">        inclusive, safe, resilient</w:t>
        <w:br/>
        <w:br/>
        <w:t xml:space="preserve">                                                                                                                                             page 39</w:t>
        <w:br/>
        <w:t xml:space="preserve"> and sustainable</w:t>
        <w:br/>
        <w:br/>
        <w:t>11.1 By 2030, ensure           Public Infrastructure  Increase efforts to provide affordable housing to                      Ministry of</w:t>
        <w:br/>
        <w:t>access for all to adequate,                           all, including the availability of serviced erven                      Regional and</w:t>
        <w:br/>
        <w:t>safe and affordable                                                                                                          Local</w:t>
        <w:br/>
        <w:t>housing and basic services                                                                                                   Government,</w:t>
        <w:br/>
        <w:t>and upgrade slums                                                                                                            Housing and</w:t>
        <w:br/>
        <w:t xml:space="preserve">                                                                                                                             Rural</w:t>
        <w:br/>
        <w:t>11.2 By 2030, provide          Logistics              Significantly upgrade, in a holistic and integrated                    Development</w:t>
        <w:br/>
        <w:t>access to safe, affordable,                           manner, all four modes of transport during the                         Ministry of</w:t>
        <w:br/>
        <w:t>accessible and sustainable                            NDP4 period                                                            Works and</w:t>
        <w:br/>
        <w:t>transport systems for all,                                                                                                   Transport</w:t>
        <w:br/>
        <w:t xml:space="preserve">improving road safety,                                                                                                     </w:t>
        <w:br/>
        <w:t>notably by expanding                                                                                                                                          page 40</w:t>
        <w:br/>
        <w:t>public transport, with</w:t>
        <w:br/>
        <w:t>special attention to the</w:t>
        <w:br/>
        <w:t>needs of those in</w:t>
        <w:br/>
        <w:t>vulnerable situations,</w:t>
        <w:br/>
        <w:t>women, children, persons</w:t>
        <w:br/>
        <w:t>with disabilities and older</w:t>
        <w:br/>
        <w:t>persons</w:t>
        <w:br/>
        <w:br/>
        <w:t>11.3 By 2030, enhance</w:t>
        <w:br/>
        <w:t>inclusive and sustainable</w:t>
        <w:br/>
        <w:t>urbanization and capacity</w:t>
        <w:br/>
        <w:t>for participatory, integrated</w:t>
        <w:br/>
        <w:t>and sustainable human</w:t>
        <w:br/>
        <w:t>settlement planning and</w:t>
        <w:br/>
        <w:t>management in all</w:t>
        <w:br/>
        <w:t>countries</w:t>
        <w:br/>
        <w:br/>
        <w:t>11.4 Strengthen efforts to</w:t>
        <w:br/>
        <w:t>protect and safeguard the</w:t>
        <w:br/>
        <w:t>world's cultural and natural</w:t>
        <w:br/>
        <w:t>heritage</w:t>
        <w:br/>
        <w:br/>
        <w:t>11.5 By 2030, significantly</w:t>
        <w:br/>
        <w:t>reduce the number of</w:t>
        <w:br/>
        <w:t>deaths and the number of</w:t>
        <w:br/>
        <w:t>people affected and</w:t>
        <w:br/>
        <w:t>substantially decrease the</w:t>
        <w:br/>
        <w:t>direct economic losses</w:t>
        <w:br/>
        <w:t>relative to global gross</w:t>
        <w:br/>
        <w:t>domestic product caused</w:t>
        <w:br/>
        <w:t xml:space="preserve"> Peace  by disasters, including        </w:t>
        <w:br/>
        <w:t xml:space="preserve">       water-related disasters,</w:t>
        <w:br/>
        <w:t xml:space="preserve">       with a focus on protecting     </w:t>
        <w:br/>
        <w:t xml:space="preserve">       the poor and people in                                                                               page 41</w:t>
        <w:br/>
        <w:t xml:space="preserve">       vulnerable situations</w:t>
        <w:br/>
        <w:br/>
        <w:t xml:space="preserve">       11.6 By 2030, reduce the</w:t>
        <w:br/>
        <w:t xml:space="preserve">       adverse per capita</w:t>
        <w:br/>
        <w:t xml:space="preserve">       environmental impact of</w:t>
        <w:br/>
        <w:t xml:space="preserve">       cities, including by paying</w:t>
        <w:br/>
        <w:t xml:space="preserve">       special attention to air</w:t>
        <w:br/>
        <w:t xml:space="preserve">       quality and municipal and</w:t>
        <w:br/>
        <w:t xml:space="preserve">       other waste management</w:t>
        <w:br/>
        <w:br/>
        <w:t xml:space="preserve">       11.7 By 2030, provide</w:t>
        <w:br/>
        <w:t xml:space="preserve">       universal access to safe,</w:t>
        <w:br/>
        <w:t xml:space="preserve">       inclusive and accessible,</w:t>
        <w:br/>
        <w:t xml:space="preserve">       green and public spaces, in</w:t>
        <w:br/>
        <w:t xml:space="preserve">       particular for women and</w:t>
        <w:br/>
        <w:t xml:space="preserve">       children, older persons and</w:t>
        <w:br/>
        <w:t xml:space="preserve">       persons with disabilities</w:t>
        <w:br/>
        <w:br/>
        <w:t xml:space="preserve">       Goal 16. Promote</w:t>
        <w:br/>
        <w:t xml:space="preserve">       peaceful and inclusive</w:t>
        <w:br/>
        <w:t xml:space="preserve">       societies for sustainable</w:t>
        <w:br/>
        <w:t xml:space="preserve">       development, provide</w:t>
        <w:br/>
        <w:t xml:space="preserve">       access to justice for all</w:t>
        <w:br/>
        <w:t xml:space="preserve">       and build effective,</w:t>
        <w:br/>
        <w:t xml:space="preserve">       accountable and</w:t>
        <w:br/>
        <w:t xml:space="preserve">       inclusive institutions at</w:t>
        <w:br/>
        <w:t xml:space="preserve">       all levels</w:t>
        <w:br/>
        <w:br/>
        <w:t xml:space="preserve">       16.1 Significantly reduce all</w:t>
        <w:br/>
        <w:t xml:space="preserve">       forms of violence and</w:t>
        <w:br/>
        <w:t xml:space="preserve">       related death rates</w:t>
        <w:br/>
        <w:t xml:space="preserve">       everywhere</w:t>
        <w:br/>
        <w:br/>
        <w:t xml:space="preserve">       16.2 End abuse,</w:t>
        <w:br/>
        <w:t xml:space="preserve">       exploitation, trafficking and</w:t>
        <w:br/>
        <w:t xml:space="preserve">       all forms of violence</w:t>
        <w:br/>
        <w:t xml:space="preserve">       against and torture of</w:t>
        <w:br/>
        <w:t xml:space="preserve">       children</w:t>
        <w:br/>
        <w:br/>
        <w:t xml:space="preserve">       16.3 Promote the rule of</w:t>
        <w:br/>
        <w:t xml:space="preserve">       law at the national and</w:t>
        <w:br/>
        <w:t xml:space="preserve">       international levels and</w:t>
        <w:br/>
        <w:t xml:space="preserve">       ensure equal access to</w:t>
        <w:br/>
        <w:t xml:space="preserve">       justice for all</w:t>
        <w:br/>
        <w:t xml:space="preserve"> 16.4 By 2030, significantly    Institutional  the Anti-Corruption Commission, in liaison with</w:t>
        <w:br/>
        <w:t>reduce illicit financial and   Environment    existing structures such as the Namibian Police,</w:t>
        <w:br/>
        <w:t>arms flows, strengthen the                    the courts, the Ombudsman, and Parliament,</w:t>
        <w:br/>
        <w:t>recovery and return of                        should forcefully deal with corruption with a</w:t>
        <w:br/>
        <w:t>stolen assets and combat                      view to root it out. In addition, institutions</w:t>
        <w:br/>
        <w:t>all forms of organized crime                  within the public and private sectors should</w:t>
        <w:br/>
        <w:t xml:space="preserve">                                              constantly be encouraged to adhere to the</w:t>
        <w:br/>
        <w:t>16.5 Substantially reduce                     principles of good corporate governance.</w:t>
        <w:br/>
        <w:t>corruption and bribery in all                 Moreover, a code of ethical conduct should be</w:t>
        <w:br/>
        <w:t>their forms                                   set up as regards service delivery, which</w:t>
        <w:br/>
        <w:t xml:space="preserve">                                              emphasizes adherence to the principles of good</w:t>
        <w:br/>
        <w:t>16.6 Develop effective,                       corporate governance, increased transparency,</w:t>
        <w:br/>
        <w:t>accountable and                               openness, accountability and increased</w:t>
        <w:br/>
        <w:t>transparent institutions at                   participation by citizens in order to prevent and</w:t>
        <w:br/>
        <w:t>all levels                                    expose corrupt practices.</w:t>
        <w:br/>
        <w:br/>
        <w:t xml:space="preserve">16.7 Ensure responsive,                                                                                            </w:t>
        <w:br/>
        <w:t>inclusive, participatory and</w:t>
        <w:br/>
        <w:t>representative decision-</w:t>
        <w:br/>
        <w:t>making at all levels</w:t>
        <w:br/>
        <w:br/>
        <w:t>16.8 Broaden and</w:t>
        <w:br/>
        <w:t>strengthen the participation</w:t>
        <w:br/>
        <w:t>of developing countries in</w:t>
        <w:br/>
        <w:t>the institutions of global</w:t>
        <w:br/>
        <w:t>governance</w:t>
        <w:br/>
        <w:br/>
        <w:t>16.9 By 2030, provide legal</w:t>
        <w:br/>
        <w:t>identity for all, including</w:t>
        <w:br/>
        <w:t>birth registration</w:t>
        <w:br/>
        <w:br/>
        <w:t>16.10 Ensure public access</w:t>
        <w:br/>
        <w:t>to information and protect</w:t>
        <w:br/>
        <w:t>fundamental freedoms, in</w:t>
        <w:br/>
        <w:br/>
        <w:t xml:space="preserve">                                                                                                                     page 42</w:t>
        <w:br/>
        <w:t xml:space="preserve"> Partner  accordance with national</w:t>
        <w:br/>
        <w:t>ship     legislation and international</w:t>
        <w:br/>
        <w:t xml:space="preserve">         agreements</w:t>
        <w:br/>
        <w:t xml:space="preserve">                                        Institutional  Establish an institutionalised public private  Ministry of</w:t>
        <w:br/>
        <w:t xml:space="preserve">         Goal 17. Strengthen the        Environment    dialogue platform and hold frequent meetings   Trade and</w:t>
        <w:br/>
        <w:t xml:space="preserve">         means of implementation                       through workshops, investment planning         Industry</w:t>
        <w:br/>
        <w:t xml:space="preserve">         and revitalize the global                     sessions and information briefings</w:t>
        <w:br/>
        <w:t xml:space="preserve">         partnership for</w:t>
        <w:br/>
        <w:t xml:space="preserve">         sustainable development</w:t>
        <w:br/>
        <w:br/>
        <w:t xml:space="preserve">         Finance</w:t>
        <w:br/>
        <w:t xml:space="preserve">         17.1 Strengthen domestic</w:t>
        <w:br/>
        <w:t xml:space="preserve">         resource mobilization,</w:t>
        <w:br/>
        <w:t xml:space="preserve">         including through</w:t>
        <w:br/>
        <w:t xml:space="preserve">         international support to</w:t>
        <w:br/>
        <w:t xml:space="preserve">         developing countries, to</w:t>
        <w:br/>
        <w:t xml:space="preserve">         improve domestic capacity</w:t>
        <w:br/>
        <w:t xml:space="preserve">         for tax and other revenue</w:t>
        <w:br/>
        <w:t xml:space="preserve">         collection</w:t>
        <w:br/>
        <w:br/>
        <w:t xml:space="preserve">         Finance</w:t>
        <w:br/>
        <w:t xml:space="preserve">         17.2 Developed countries</w:t>
        <w:br/>
        <w:t xml:space="preserve">         to implement fully their</w:t>
        <w:br/>
        <w:t xml:space="preserve">         official development</w:t>
        <w:br/>
        <w:t xml:space="preserve">         assistance commitments,</w:t>
        <w:br/>
        <w:t xml:space="preserve">         including the commitment</w:t>
        <w:br/>
        <w:t xml:space="preserve">         by many developed</w:t>
        <w:br/>
        <w:t xml:space="preserve">         countries to achieve the</w:t>
        <w:br/>
        <w:t xml:space="preserve">         target of 0.7 per cent of</w:t>
        <w:br/>
        <w:t xml:space="preserve">         ODA/GNI to developing</w:t>
        <w:br/>
        <w:t xml:space="preserve">         countries and 0.15 to 0.20</w:t>
        <w:br/>
        <w:t xml:space="preserve">         per cent of ODA/GNI to</w:t>
        <w:br/>
        <w:t xml:space="preserve">         least developed countries;</w:t>
        <w:br/>
        <w:t xml:space="preserve">         ODA providers are</w:t>
        <w:br/>
        <w:t xml:space="preserve">         encouraged to consider</w:t>
        <w:br/>
        <w:t xml:space="preserve">         setting a target to provide</w:t>
        <w:br/>
        <w:t xml:space="preserve">         at least 0.20 per cent of</w:t>
        <w:br/>
        <w:t xml:space="preserve">         ODA/GNI to least</w:t>
        <w:br/>
        <w:t xml:space="preserve">         developed countries</w:t>
        <w:br/>
        <w:br/>
        <w:t xml:space="preserve">         Finance</w:t>
        <w:br/>
        <w:t xml:space="preserve">         17.3 Mobilize additional</w:t>
        <w:br/>
        <w:t xml:space="preserve">         financial resources for</w:t>
        <w:br/>
        <w:t xml:space="preserve">         developing countries from</w:t>
        <w:br/>
        <w:t xml:space="preserve">         multiple sources</w:t>
        <w:br/>
        <w:br/>
        <w:t xml:space="preserve">         Finance</w:t>
        <w:br/>
        <w:t xml:space="preserve">         17.4 Assist developing</w:t>
        <w:br/>
        <w:br/>
        <w:t xml:space="preserve">                                                                                                                   page 43</w:t>
        <w:br/>
        <w:t xml:space="preserve"> countries in attaining long-</w:t>
        <w:br/>
        <w:t>term debt sustainability</w:t>
        <w:br/>
        <w:t>through coordinated</w:t>
        <w:br/>
        <w:t>policies aimed at fostering</w:t>
        <w:br/>
        <w:t>debt financing, debt relief</w:t>
        <w:br/>
        <w:t>and debt restructuring, as</w:t>
        <w:br/>
        <w:t>appropriate, and address</w:t>
        <w:br/>
        <w:t>the external debt of highly</w:t>
        <w:br/>
        <w:t>indebted poor countries to</w:t>
        <w:br/>
        <w:t>reduce debt distress</w:t>
        <w:br/>
        <w:br/>
        <w:t>Finance</w:t>
        <w:br/>
        <w:t>17.5 Adopt and implement</w:t>
        <w:br/>
        <w:t>investment promotion</w:t>
        <w:br/>
        <w:t>regimes for least developed</w:t>
        <w:br/>
        <w:t>countries</w:t>
        <w:br/>
        <w:br/>
        <w:t>Technology</w:t>
        <w:br/>
        <w:t>17.6 Enhance North-South,</w:t>
        <w:br/>
        <w:t>South-South and triangular</w:t>
        <w:br/>
        <w:t>regional and international</w:t>
        <w:br/>
        <w:t>cooperation on and access</w:t>
        <w:br/>
        <w:t>to science, technology and</w:t>
        <w:br/>
        <w:t>innovation and enhance</w:t>
        <w:br/>
        <w:t>knowledge sharing on</w:t>
        <w:br/>
        <w:t>mutually agreed terms,</w:t>
        <w:br/>
        <w:t>including through improved</w:t>
        <w:br/>
        <w:t>coordination among</w:t>
        <w:br/>
        <w:t>existing mechanisms, in</w:t>
        <w:br/>
        <w:t>particular at the United</w:t>
        <w:br/>
        <w:t>Nations level, and through</w:t>
        <w:br/>
        <w:t>a global technology</w:t>
        <w:br/>
        <w:t>facilitation mechanism</w:t>
        <w:br/>
        <w:br/>
        <w:t>Technology</w:t>
        <w:br/>
        <w:t>17.7 Promote the</w:t>
        <w:br/>
        <w:t>development, transfer,</w:t>
        <w:br/>
        <w:t>dissemination and diffusion</w:t>
        <w:br/>
        <w:t>of environmentally sound</w:t>
        <w:br/>
        <w:t>technologies to developing</w:t>
        <w:br/>
        <w:t>countries on favourable</w:t>
        <w:br/>
        <w:t>terms, including on</w:t>
        <w:br/>
        <w:t>concessional and</w:t>
        <w:br/>
        <w:t>preferential terms, as</w:t>
        <w:br/>
        <w:t>mutually agreed</w:t>
        <w:br/>
        <w:br/>
        <w:t xml:space="preserve">                              page 44</w:t>
        <w:br/>
        <w:t xml:space="preserve"> Technology                     </w:t>
        <w:br/>
        <w:t>17.8 Fully operationalize                                                                            page 45</w:t>
        <w:br/>
        <w:t>the technology bank and</w:t>
        <w:br/>
        <w:t>science, technology and</w:t>
        <w:br/>
        <w:t>innovation capacity-building</w:t>
        <w:br/>
        <w:t>mechanism for least</w:t>
        <w:br/>
        <w:t>developed countries by</w:t>
        <w:br/>
        <w:t>2017 and enhance the use</w:t>
        <w:br/>
        <w:t>of enabling technology, in</w:t>
        <w:br/>
        <w:t>particular information and</w:t>
        <w:br/>
        <w:t>communications</w:t>
        <w:br/>
        <w:t>technology</w:t>
        <w:br/>
        <w:br/>
        <w:t>Capacity-building</w:t>
        <w:br/>
        <w:t>17.9 Enhance international</w:t>
        <w:br/>
        <w:t>support for implementing</w:t>
        <w:br/>
        <w:t>effective and targeted</w:t>
        <w:br/>
        <w:t>capacity-building in</w:t>
        <w:br/>
        <w:t>developing countries to</w:t>
        <w:br/>
        <w:t>support national plans to</w:t>
        <w:br/>
        <w:t>implement all the</w:t>
        <w:br/>
        <w:t>sustainable development</w:t>
        <w:br/>
        <w:t>goals, including through</w:t>
        <w:br/>
        <w:t>North-South, South-South</w:t>
        <w:br/>
        <w:t>and triangular cooperation</w:t>
        <w:br/>
        <w:br/>
        <w:t>Trade</w:t>
        <w:br/>
        <w:t>17.10 Promote a universal,</w:t>
        <w:br/>
        <w:t>rules-based, open, non-</w:t>
        <w:br/>
        <w:t>discriminatory and</w:t>
        <w:br/>
        <w:t>equitable multilateral</w:t>
        <w:br/>
        <w:t>trading system under the</w:t>
        <w:br/>
        <w:t>World Trade Organization,</w:t>
        <w:br/>
        <w:t>including through the</w:t>
        <w:br/>
        <w:t>conclusion of negotiations</w:t>
        <w:br/>
        <w:t>under its Doha</w:t>
        <w:br/>
        <w:t>Development Agenda</w:t>
        <w:br/>
        <w:br/>
        <w:t>Trade</w:t>
        <w:br/>
        <w:t>17.11 Significantly increase</w:t>
        <w:br/>
        <w:t>the exports of developing</w:t>
        <w:br/>
        <w:t>countries, in particular with</w:t>
        <w:br/>
        <w:t>a view to doubling the least</w:t>
        <w:br/>
        <w:t>developed countries' share</w:t>
        <w:br/>
        <w:t>of global exports by 2020</w:t>
        <w:br/>
        <w:t xml:space="preserve"> Trade                           </w:t>
        <w:br/>
        <w:t xml:space="preserve">17.12 Realize timely            </w:t>
        <w:br/>
        <w:t>implementation of duty-free</w:t>
        <w:br/>
        <w:t>and quota-free market                                                                                 page 46</w:t>
        <w:br/>
        <w:t>access on a lasting basis</w:t>
        <w:br/>
        <w:t>for all least developed</w:t>
        <w:br/>
        <w:t>countries, consistent with</w:t>
        <w:br/>
        <w:t>World Trade Organization</w:t>
        <w:br/>
        <w:t>decisions, including by</w:t>
        <w:br/>
        <w:t>ensuring that preferential</w:t>
        <w:br/>
        <w:t>rules of origin applicable to</w:t>
        <w:br/>
        <w:t>imports from least</w:t>
        <w:br/>
        <w:t>developed countries are</w:t>
        <w:br/>
        <w:t>transparent and simple,</w:t>
        <w:br/>
        <w:t>and contribute to facilitating</w:t>
        <w:br/>
        <w:t>market access Systemic</w:t>
        <w:br/>
        <w:t>issues</w:t>
        <w:br/>
        <w:br/>
        <w:t>Policy and institutional</w:t>
        <w:br/>
        <w:t>coherence</w:t>
        <w:br/>
        <w:t>17.13 Enhance global</w:t>
        <w:br/>
        <w:t>macroeconomic stability,</w:t>
        <w:br/>
        <w:t>including through policy</w:t>
        <w:br/>
        <w:t>coordination and policy</w:t>
        <w:br/>
        <w:t>coherence</w:t>
        <w:br/>
        <w:br/>
        <w:t>Policy and institutional</w:t>
        <w:br/>
        <w:t>coherence</w:t>
        <w:br/>
        <w:t>17.14 Enhance policy</w:t>
        <w:br/>
        <w:t>coherence for sustainable</w:t>
        <w:br/>
        <w:t>development</w:t>
        <w:br/>
        <w:br/>
        <w:t>Policy and institutional</w:t>
        <w:br/>
        <w:t>coherence</w:t>
        <w:br/>
        <w:t>17.15 Respect each</w:t>
        <w:br/>
        <w:t>country's policy space and</w:t>
        <w:br/>
        <w:t>leadership to establish and</w:t>
        <w:br/>
        <w:t>implement policies for</w:t>
        <w:br/>
        <w:t>poverty eradication and</w:t>
        <w:br/>
        <w:t>sustainable development</w:t>
        <w:br/>
        <w:br/>
        <w:t>Multi-stakeholder</w:t>
        <w:br/>
        <w:t>partnership</w:t>
        <w:br/>
        <w:t>17.16 Enhance the global</w:t>
        <w:br/>
        <w:t>partnership for sustainable</w:t>
        <w:br/>
        <w:t>development,</w:t>
        <w:br/>
        <w:t xml:space="preserve"> complemented by multi-          Institutional  Establish an institutionalised public private  Ministry of</w:t>
        <w:br/>
        <w:t>stakeholder partnerships        Environment    dialogue platform and hold frequent meetings   Trade and</w:t>
        <w:br/>
        <w:t>that mobilize and share                        through workshops, investment planning         Industry</w:t>
        <w:br/>
        <w:t>knowledge, expertise,                          sessions and information briefings</w:t>
        <w:br/>
        <w:t>technology and financial                                                                                                       page 47</w:t>
        <w:br/>
        <w:t>resources, to support the</w:t>
        <w:br/>
        <w:t>achievement of the</w:t>
        <w:br/>
        <w:t>sustainable development</w:t>
        <w:br/>
        <w:t>goals in all countries, in</w:t>
        <w:br/>
        <w:t>particular developing</w:t>
        <w:br/>
        <w:t>countries</w:t>
        <w:br/>
        <w:br/>
        <w:t>Multi-stakeholder</w:t>
        <w:br/>
        <w:t>partnership</w:t>
        <w:br/>
        <w:t>17.17 Encourage and</w:t>
        <w:br/>
        <w:t>promote effective public,</w:t>
        <w:br/>
        <w:t>public-private and civil</w:t>
        <w:br/>
        <w:t>society partnerships,</w:t>
        <w:br/>
        <w:t>building on the experience</w:t>
        <w:br/>
        <w:t>and resourcing strategies</w:t>
        <w:br/>
        <w:t>of partnerships</w:t>
        <w:br/>
        <w:br/>
        <w:t>Data, monitoring and</w:t>
        <w:br/>
        <w:t>accountability</w:t>
        <w:br/>
        <w:t>17.18 By 2020, enhance</w:t>
        <w:br/>
        <w:t>capacity-building support to</w:t>
        <w:br/>
        <w:t>developing countries,</w:t>
        <w:br/>
        <w:t>including for least</w:t>
        <w:br/>
        <w:t>developed countries and</w:t>
        <w:br/>
        <w:t>small island developing</w:t>
        <w:br/>
        <w:t>States, to increase</w:t>
        <w:br/>
        <w:t>significantly the availability</w:t>
        <w:br/>
        <w:t>of high-quality, timely and</w:t>
        <w:br/>
        <w:t>reliable data disaggregated</w:t>
        <w:br/>
        <w:t>by income, gender, age,</w:t>
        <w:br/>
        <w:t>race, ethnicity, migratory</w:t>
        <w:br/>
        <w:t>status, disability,</w:t>
        <w:br/>
        <w:t>geographic location and</w:t>
        <w:br/>
        <w:t>other characteristics</w:t>
        <w:br/>
        <w:t>relevant in national</w:t>
        <w:br/>
        <w:t>contexts</w:t>
        <w:br/>
        <w:br/>
        <w:t>Data, monitoring and</w:t>
        <w:br/>
        <w:t>accountability</w:t>
        <w:br/>
        <w:t>17.19 By 2030, build on</w:t>
        <w:br/>
        <w:t xml:space="preserve">   existing initiatives to</w:t>
        <w:br/>
        <w:t xml:space="preserve">  develop measurements of</w:t>
        <w:br/>
        <w:t xml:space="preserve">  progress on sustainable</w:t>
        <w:br/>
        <w:t xml:space="preserve">  development that</w:t>
        <w:br/>
        <w:t xml:space="preserve">  complement gross</w:t>
        <w:br/>
        <w:t xml:space="preserve">  domestic product, and</w:t>
        <w:br/>
        <w:t xml:space="preserve">  support statistical capacity-</w:t>
        <w:br/>
        <w:t xml:space="preserve">  building in developing</w:t>
        <w:br/>
        <w:t xml:space="preserve">  countries</w:t>
        <w:br/>
        <w:br/>
        <w:t>1 The Ministry of Education's Mandate is derived from the Namibian Constitution, Article 20 and all relevant acts such as the Education Act (Act No. 16 of</w:t>
        <w:br/>
        <w:t>2001), Vocational Education Act (Act No. 1 of 2008), Namibia Library and Information Service Act (Act No. 4 of 2000) and Archives Act (Act No. 12 of 1992).</w:t>
        <w:br/>
        <w:t>2 NamPower 2014-2018 Corporate Strategy. Page 7. Electricity supply in Namibia shall be based on a balance of economically efficient and sustainable</w:t>
        <w:br/>
        <w:t>electricity sources including gas, hydro-power, other renewable energy sources and imported electricity. In creating this mix, the risks associated with</w:t>
        <w:br/>
        <w:t>stranded investments as well as the benefits of improved security of supply will be taken into account."</w:t>
        <w:br/>
        <w:br/>
        <w:t>3 NAMIBIA COUNTRY REPORT: BEIJING DECLARATION AND PLATFORM FOR ACTION (1995) AND THE OUTCOME OF THE TWENTY-THIRD SPECIAL SESSION OF THE GENERAL</w:t>
        <w:br/>
        <w:t>ASSEMBLY (2000). http://www.uneca.org/sites/default/files/uploaded-documents/Beijing20/NationalReviews/namibia_beijing_review_report.pdf</w:t>
        <w:br/>
        <w:t>4 Namibia Financial Sector Strategy 2011-2021: page 35</w:t>
        <w:br/>
        <w:t>5 Growth at Home: Namibia's Execution Strategy for Industrialisation page 13.</w:t>
        <w:br/>
        <w:br/>
        <w:t xml:space="preserve">                                                                                                                                                                                                          page 48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